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949" w:rsidRDefault="00215949" w:rsidP="00215949">
      <w:pPr>
        <w:pStyle w:val="dokumentTitel"/>
      </w:pPr>
      <w:r>
        <w:t>Teknisk dokumentation</w:t>
      </w:r>
    </w:p>
    <w:p w:rsidR="00215949" w:rsidRDefault="00215949" w:rsidP="00215949">
      <w:pPr>
        <w:pStyle w:val="rRedaktr"/>
        <w:rPr>
          <w:rFonts w:eastAsia="Arial"/>
        </w:rPr>
      </w:pPr>
      <w:r>
        <w:t>Johan Olin</w:t>
      </w:r>
    </w:p>
    <w:p w:rsidR="00215949" w:rsidRDefault="00215949" w:rsidP="00215949">
      <w:pPr>
        <w:pStyle w:val="Versionsnummer"/>
      </w:pPr>
      <w:r>
        <w:rPr>
          <w:rFonts w:eastAsia="Arial"/>
        </w:rPr>
        <w:t xml:space="preserve">    </w:t>
      </w:r>
      <w:r>
        <w:t>Version 1.0</w:t>
      </w:r>
    </w:p>
    <w:p w:rsidR="00215949" w:rsidRDefault="00215949" w:rsidP="00215949">
      <w:pPr>
        <w:pStyle w:val="status"/>
      </w:pPr>
      <w:r>
        <w:t>Status</w:t>
      </w:r>
    </w:p>
    <w:tbl>
      <w:tblPr>
        <w:tblW w:w="0" w:type="auto"/>
        <w:tblInd w:w="108" w:type="dxa"/>
        <w:tblLayout w:type="fixed"/>
        <w:tblCellMar>
          <w:top w:w="113" w:type="dxa"/>
          <w:bottom w:w="113" w:type="dxa"/>
        </w:tblCellMar>
        <w:tblLook w:val="0000" w:firstRow="0" w:lastRow="0" w:firstColumn="0" w:lastColumn="0" w:noHBand="0" w:noVBand="0"/>
      </w:tblPr>
      <w:tblGrid>
        <w:gridCol w:w="2835"/>
        <w:gridCol w:w="2835"/>
        <w:gridCol w:w="2845"/>
      </w:tblGrid>
      <w:tr w:rsidR="00215949" w:rsidTr="000C5BEC">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rPr>
                <w:shd w:val="clear" w:color="auto" w:fill="FFFF00"/>
              </w:rPr>
            </w:pPr>
            <w:r>
              <w:t>Granskad</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pPr>
              <w:pStyle w:val="Tabellcell"/>
              <w:snapToGrid w:val="0"/>
              <w:rPr>
                <w:shd w:val="clear" w:color="auto" w:fill="FFFF00"/>
              </w:rPr>
            </w:pPr>
          </w:p>
        </w:tc>
      </w:tr>
      <w:tr w:rsidR="00215949" w:rsidTr="000C5BEC">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rPr>
                <w:shd w:val="clear" w:color="auto" w:fill="FFFF00"/>
              </w:rPr>
            </w:pPr>
            <w:r>
              <w:t>Godkänd</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pPr>
              <w:pStyle w:val="Tabellcell"/>
              <w:snapToGrid w:val="0"/>
              <w:rPr>
                <w:shd w:val="clear" w:color="auto" w:fill="FFFF00"/>
              </w:rPr>
            </w:pPr>
          </w:p>
        </w:tc>
      </w:tr>
    </w:tbl>
    <w:p w:rsidR="00215949" w:rsidRDefault="00215949" w:rsidP="00215949">
      <w:pPr>
        <w:pStyle w:val="Versionsnummer"/>
        <w:ind w:left="0"/>
        <w:jc w:val="left"/>
      </w:pPr>
    </w:p>
    <w:p w:rsidR="00215949" w:rsidRDefault="00215949" w:rsidP="00215949"/>
    <w:p w:rsidR="00215949" w:rsidRDefault="00215949" w:rsidP="00215949">
      <w:pPr>
        <w:sectPr w:rsidR="00215949">
          <w:headerReference w:type="default" r:id="rId8"/>
          <w:footerReference w:type="default" r:id="rId9"/>
          <w:pgSz w:w="11906" w:h="16838"/>
          <w:pgMar w:top="1418" w:right="1418" w:bottom="1418" w:left="1418" w:header="720" w:footer="720" w:gutter="0"/>
          <w:pgNumType w:fmt="lowerRoman" w:start="1"/>
          <w:cols w:space="720"/>
          <w:docGrid w:linePitch="360"/>
        </w:sectPr>
      </w:pPr>
    </w:p>
    <w:p w:rsidR="00215949" w:rsidRDefault="00215949" w:rsidP="00215949">
      <w:pPr>
        <w:pStyle w:val="Brdtext"/>
      </w:pPr>
    </w:p>
    <w:p w:rsidR="00215949" w:rsidRDefault="00215949" w:rsidP="00215949">
      <w:pPr>
        <w:pStyle w:val="Brdtext"/>
      </w:pPr>
    </w:p>
    <w:p w:rsidR="00215949" w:rsidRDefault="00215949" w:rsidP="00215949">
      <w:pPr>
        <w:pStyle w:val="Brdtext"/>
      </w:pPr>
    </w:p>
    <w:p w:rsidR="00215949" w:rsidRDefault="00215949" w:rsidP="00215949">
      <w:pPr>
        <w:pStyle w:val="Brdtext"/>
      </w:pPr>
    </w:p>
    <w:p w:rsidR="00215949" w:rsidRDefault="00215949" w:rsidP="00215949">
      <w:pPr>
        <w:pStyle w:val="Brdtext"/>
      </w:pPr>
    </w:p>
    <w:p w:rsidR="00215949" w:rsidRDefault="00215949" w:rsidP="00215949">
      <w:pPr>
        <w:pStyle w:val="Brdtext"/>
      </w:pPr>
    </w:p>
    <w:p w:rsidR="00215949" w:rsidRDefault="00215949" w:rsidP="00215949">
      <w:pPr>
        <w:pStyle w:val="Brdtext"/>
      </w:pPr>
    </w:p>
    <w:p w:rsidR="00215949" w:rsidRDefault="00215949" w:rsidP="00215949">
      <w:pPr>
        <w:pStyle w:val="projektid"/>
      </w:pPr>
      <w:r>
        <w:t>PROJEKTIDENTITET</w:t>
      </w:r>
    </w:p>
    <w:p w:rsidR="00215949" w:rsidRDefault="00215949" w:rsidP="00215949">
      <w:pPr>
        <w:pStyle w:val="gruppdata"/>
      </w:pPr>
      <w:r>
        <w:t>Grupp 15, HT1-2015, Mr.Robot</w:t>
      </w:r>
      <w:r>
        <w:br/>
        <w:t>Linköpings tekniska högskola, ISY</w:t>
      </w:r>
    </w:p>
    <w:p w:rsidR="00215949" w:rsidRDefault="00215949" w:rsidP="00215949">
      <w:pPr>
        <w:pStyle w:val="gruppdata"/>
      </w:pPr>
    </w:p>
    <w:tbl>
      <w:tblPr>
        <w:tblW w:w="0" w:type="auto"/>
        <w:tblInd w:w="-113" w:type="dxa"/>
        <w:tblLayout w:type="fixed"/>
        <w:tblLook w:val="0000" w:firstRow="0" w:lastRow="0" w:firstColumn="0" w:lastColumn="0" w:noHBand="0" w:noVBand="0"/>
      </w:tblPr>
      <w:tblGrid>
        <w:gridCol w:w="1701"/>
        <w:gridCol w:w="2835"/>
        <w:gridCol w:w="1843"/>
        <w:gridCol w:w="2510"/>
      </w:tblGrid>
      <w:tr w:rsidR="00215949" w:rsidTr="000C5BEC">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Namn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Ansvar</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Telefon</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b/>
                <w:sz w:val="18"/>
                <w:szCs w:val="18"/>
                <w:shd w:val="clear" w:color="auto" w:fill="FFFFFF"/>
              </w:rPr>
              <w:t>E-post</w:t>
            </w:r>
          </w:p>
        </w:tc>
      </w:tr>
      <w:tr w:rsidR="00215949" w:rsidTr="000C5BEC">
        <w:trPr>
          <w:trHeight w:val="541"/>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Johan Olin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Projektledare (PL)</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072-3055650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bookmarkStart w:id="0" w:name="h.gjdgxs"/>
            <w:bookmarkEnd w:id="0"/>
            <w:r>
              <w:rPr>
                <w:rFonts w:ascii="Arial" w:eastAsia="Arial" w:hAnsi="Arial" w:cs="Arial"/>
                <w:sz w:val="18"/>
                <w:szCs w:val="18"/>
                <w:shd w:val="clear" w:color="auto" w:fill="FFFFFF"/>
              </w:rPr>
              <w:t>j</w:t>
            </w:r>
            <w:r>
              <w:rPr>
                <w:rFonts w:ascii="Arial" w:eastAsia="Arial" w:hAnsi="Arial" w:cs="Arial"/>
                <w:color w:val="000000"/>
                <w:sz w:val="18"/>
                <w:szCs w:val="18"/>
                <w:shd w:val="clear" w:color="auto" w:fill="FFFFFF"/>
              </w:rPr>
              <w:t>ohol009@student.liu.se</w:t>
            </w:r>
          </w:p>
        </w:tc>
      </w:tr>
      <w:tr w:rsidR="00215949" w:rsidTr="000C5BEC">
        <w:trPr>
          <w:trHeight w:val="601"/>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Mattias Ulmstedt</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070-1454123</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matul773</w:t>
            </w:r>
            <w:hyperlink r:id="rId10" w:history="1">
              <w:r>
                <w:rPr>
                  <w:rStyle w:val="Hyperlnk"/>
                  <w:rFonts w:ascii="Arial" w:eastAsia="Arial" w:hAnsi="Arial" w:cs="Arial"/>
                  <w:color w:val="000000"/>
                  <w:sz w:val="18"/>
                  <w:szCs w:val="18"/>
                  <w:shd w:val="clear" w:color="auto" w:fill="FFFFFF"/>
                </w:rPr>
                <w:t>@student.liu.se</w:t>
              </w:r>
            </w:hyperlink>
          </w:p>
        </w:tc>
      </w:tr>
      <w:tr w:rsidR="00215949" w:rsidTr="000C5BEC">
        <w:trPr>
          <w:trHeight w:val="604"/>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Per Olin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072-3055440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p</w:t>
            </w:r>
            <w:r>
              <w:rPr>
                <w:rFonts w:ascii="Arial" w:eastAsia="Arial" w:hAnsi="Arial" w:cs="Arial"/>
                <w:color w:val="000000"/>
                <w:sz w:val="18"/>
                <w:szCs w:val="18"/>
                <w:shd w:val="clear" w:color="auto" w:fill="FFFFFF"/>
              </w:rPr>
              <w:t>erol834@student.liu.se</w:t>
            </w:r>
          </w:p>
        </w:tc>
      </w:tr>
      <w:tr w:rsidR="00215949" w:rsidTr="000C5BEC">
        <w:trPr>
          <w:trHeight w:val="595"/>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Hans Tchou</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070-0535246</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hantc350</w:t>
            </w:r>
            <w:hyperlink r:id="rId11" w:history="1">
              <w:r>
                <w:rPr>
                  <w:rStyle w:val="Hyperlnk"/>
                  <w:rFonts w:ascii="Arial" w:eastAsia="Arial" w:hAnsi="Arial" w:cs="Arial"/>
                  <w:color w:val="000000"/>
                  <w:sz w:val="18"/>
                  <w:szCs w:val="18"/>
                  <w:shd w:val="clear" w:color="auto" w:fill="FFFFFF"/>
                </w:rPr>
                <w:t>@student.liu.se</w:t>
              </w:r>
            </w:hyperlink>
          </w:p>
        </w:tc>
      </w:tr>
      <w:tr w:rsidR="00215949" w:rsidTr="000C5BEC">
        <w:trPr>
          <w:trHeight w:val="598"/>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Tor Utterborn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t>Dokumentansvarig (DA)</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076-8821415</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torut235</w:t>
            </w:r>
            <w:hyperlink r:id="rId12" w:history="1">
              <w:r>
                <w:rPr>
                  <w:rStyle w:val="Hyperlnk"/>
                  <w:rFonts w:ascii="Arial" w:eastAsia="Arial" w:hAnsi="Arial" w:cs="Arial"/>
                  <w:color w:val="000000"/>
                  <w:sz w:val="18"/>
                  <w:szCs w:val="18"/>
                  <w:shd w:val="clear" w:color="auto" w:fill="FFFFFF"/>
                </w:rPr>
                <w:t>@student.liu.se</w:t>
              </w:r>
            </w:hyperlink>
          </w:p>
        </w:tc>
      </w:tr>
      <w:tr w:rsidR="00215949" w:rsidTr="000C5BEC">
        <w:trPr>
          <w:trHeight w:val="588"/>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Joacim Stålberg</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color w:val="000000"/>
                <w:sz w:val="18"/>
                <w:szCs w:val="18"/>
                <w:shd w:val="clear" w:color="auto" w:fill="FFFFFF"/>
              </w:rPr>
              <w:t xml:space="preserve"> </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073-9400950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joast229</w:t>
            </w:r>
            <w:hyperlink r:id="rId13" w:history="1">
              <w:r>
                <w:rPr>
                  <w:rStyle w:val="Hyperlnk"/>
                  <w:rFonts w:ascii="Arial" w:eastAsia="Arial" w:hAnsi="Arial" w:cs="Arial"/>
                  <w:color w:val="000000"/>
                  <w:sz w:val="18"/>
                  <w:szCs w:val="18"/>
                  <w:shd w:val="clear" w:color="auto" w:fill="FFFFFF"/>
                </w:rPr>
                <w:t>@student.liu.se</w:t>
              </w:r>
            </w:hyperlink>
          </w:p>
        </w:tc>
      </w:tr>
    </w:tbl>
    <w:p w:rsidR="00215949" w:rsidRDefault="00215949" w:rsidP="00215949">
      <w:pPr>
        <w:spacing w:before="200"/>
        <w:jc w:val="center"/>
      </w:pPr>
      <w:r>
        <w:rPr>
          <w:b/>
          <w:sz w:val="18"/>
          <w:szCs w:val="18"/>
          <w:shd w:val="clear" w:color="auto" w:fill="FFFFFF"/>
        </w:rPr>
        <w:t>E-postlista för hela gruppen</w:t>
      </w:r>
      <w:r>
        <w:rPr>
          <w:sz w:val="18"/>
          <w:szCs w:val="18"/>
          <w:shd w:val="clear" w:color="auto" w:fill="FFFFFF"/>
        </w:rPr>
        <w:t>:</w:t>
      </w:r>
      <w:r>
        <w:rPr>
          <w:color w:val="000000"/>
          <w:sz w:val="18"/>
          <w:szCs w:val="18"/>
          <w:shd w:val="clear" w:color="auto" w:fill="FFFFFF"/>
        </w:rPr>
        <w:t xml:space="preserve"> </w:t>
      </w:r>
      <w:r>
        <w:rPr>
          <w:sz w:val="18"/>
          <w:szCs w:val="18"/>
          <w:shd w:val="clear" w:color="auto" w:fill="FFFFFF"/>
        </w:rPr>
        <w:t>johol009@student.liu.se</w:t>
      </w:r>
    </w:p>
    <w:p w:rsidR="00215949" w:rsidRDefault="00215949" w:rsidP="00215949"/>
    <w:p w:rsidR="00215949" w:rsidRDefault="00215949" w:rsidP="00215949">
      <w:pPr>
        <w:spacing w:before="120"/>
        <w:jc w:val="center"/>
        <w:rPr>
          <w:sz w:val="18"/>
          <w:szCs w:val="18"/>
          <w:shd w:val="clear" w:color="auto" w:fill="FFFFFF"/>
        </w:rPr>
      </w:pPr>
      <w:r>
        <w:rPr>
          <w:b/>
          <w:sz w:val="18"/>
          <w:szCs w:val="18"/>
          <w:shd w:val="clear" w:color="auto" w:fill="FFFFFF"/>
        </w:rPr>
        <w:t>Kund:</w:t>
      </w:r>
      <w:r>
        <w:rPr>
          <w:sz w:val="18"/>
          <w:szCs w:val="18"/>
          <w:shd w:val="clear" w:color="auto" w:fill="FFFFFF"/>
        </w:rPr>
        <w:t xml:space="preserve"> Tomas Svensson</w:t>
      </w:r>
      <w:r>
        <w:rPr>
          <w:color w:val="000000"/>
          <w:sz w:val="18"/>
          <w:szCs w:val="18"/>
          <w:shd w:val="clear" w:color="auto" w:fill="FFFFFF"/>
        </w:rPr>
        <w:br/>
      </w:r>
      <w:r>
        <w:rPr>
          <w:b/>
          <w:sz w:val="18"/>
          <w:szCs w:val="18"/>
          <w:shd w:val="clear" w:color="auto" w:fill="FFFFFF"/>
        </w:rPr>
        <w:t>K</w:t>
      </w:r>
      <w:r>
        <w:rPr>
          <w:b/>
          <w:color w:val="000000"/>
          <w:sz w:val="18"/>
          <w:szCs w:val="18"/>
          <w:shd w:val="clear" w:color="auto" w:fill="FFFFFF"/>
        </w:rPr>
        <w:t xml:space="preserve">undtelefon </w:t>
      </w:r>
      <w:r>
        <w:rPr>
          <w:sz w:val="18"/>
          <w:szCs w:val="18"/>
          <w:shd w:val="clear" w:color="auto" w:fill="FFFFFF"/>
        </w:rPr>
        <w:t>+46 (0)13 28 1368</w:t>
      </w:r>
      <w:r>
        <w:rPr>
          <w:color w:val="000000"/>
          <w:sz w:val="18"/>
          <w:szCs w:val="18"/>
          <w:shd w:val="clear" w:color="auto" w:fill="FFFFFF"/>
        </w:rPr>
        <w:t xml:space="preserve">, </w:t>
      </w:r>
      <w:hyperlink r:id="rId14" w:history="1">
        <w:r>
          <w:rPr>
            <w:rStyle w:val="Hyperlnk"/>
            <w:sz w:val="18"/>
            <w:szCs w:val="18"/>
            <w:shd w:val="clear" w:color="auto" w:fill="FFFFFF"/>
          </w:rPr>
          <w:t>tomass@isy.liu.se</w:t>
        </w:r>
      </w:hyperlink>
    </w:p>
    <w:p w:rsidR="00215949" w:rsidRDefault="00215949" w:rsidP="00215949">
      <w:pPr>
        <w:jc w:val="center"/>
        <w:rPr>
          <w:rFonts w:ascii="Arial" w:hAnsi="Arial" w:cs="Arial"/>
        </w:rPr>
        <w:sectPr w:rsidR="00215949">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20" w:footer="720" w:gutter="0"/>
          <w:pgNumType w:fmt="lowerRoman"/>
          <w:cols w:space="720"/>
          <w:docGrid w:linePitch="360"/>
        </w:sectPr>
      </w:pPr>
      <w:r>
        <w:rPr>
          <w:sz w:val="18"/>
          <w:szCs w:val="18"/>
          <w:shd w:val="clear" w:color="auto" w:fill="FFFFFF"/>
        </w:rPr>
        <w:br/>
      </w:r>
      <w:r>
        <w:rPr>
          <w:b/>
          <w:sz w:val="18"/>
          <w:szCs w:val="18"/>
          <w:shd w:val="clear" w:color="auto" w:fill="FFFFFF"/>
        </w:rPr>
        <w:t>Kursansvarig</w:t>
      </w:r>
      <w:r>
        <w:rPr>
          <w:sz w:val="18"/>
          <w:szCs w:val="18"/>
          <w:shd w:val="clear" w:color="auto" w:fill="FFFFFF"/>
        </w:rPr>
        <w:t>: Tomas Svensson</w:t>
      </w:r>
      <w:r>
        <w:rPr>
          <w:color w:val="000000"/>
          <w:sz w:val="18"/>
          <w:szCs w:val="18"/>
          <w:shd w:val="clear" w:color="auto" w:fill="FFFFFF"/>
        </w:rPr>
        <w:t xml:space="preserve">, </w:t>
      </w:r>
      <w:r>
        <w:rPr>
          <w:sz w:val="18"/>
          <w:szCs w:val="18"/>
          <w:shd w:val="clear" w:color="auto" w:fill="FFFFFF"/>
        </w:rPr>
        <w:t>3B:528</w:t>
      </w:r>
      <w:r>
        <w:rPr>
          <w:color w:val="000000"/>
          <w:sz w:val="18"/>
          <w:szCs w:val="18"/>
          <w:shd w:val="clear" w:color="auto" w:fill="FFFFFF"/>
        </w:rPr>
        <w:t xml:space="preserve">, </w:t>
      </w:r>
      <w:r>
        <w:rPr>
          <w:sz w:val="18"/>
          <w:szCs w:val="18"/>
          <w:shd w:val="clear" w:color="auto" w:fill="FFFFFF"/>
        </w:rPr>
        <w:t xml:space="preserve">+46 (0)13 28 1368, </w:t>
      </w:r>
      <w:r>
        <w:rPr>
          <w:sz w:val="18"/>
          <w:szCs w:val="18"/>
          <w:u w:val="single"/>
          <w:shd w:val="clear" w:color="auto" w:fill="FFFFFF"/>
        </w:rPr>
        <w:t>tomass@isy.liu.se</w:t>
      </w:r>
      <w:r>
        <w:rPr>
          <w:sz w:val="18"/>
          <w:szCs w:val="18"/>
          <w:shd w:val="clear" w:color="auto" w:fill="FFFFFF"/>
        </w:rPr>
        <w:br/>
      </w:r>
      <w:r>
        <w:rPr>
          <w:b/>
          <w:sz w:val="18"/>
          <w:szCs w:val="18"/>
          <w:shd w:val="clear" w:color="auto" w:fill="FFFFFF"/>
        </w:rPr>
        <w:t>Handledare</w:t>
      </w:r>
      <w:r>
        <w:rPr>
          <w:b/>
          <w:color w:val="000000"/>
          <w:sz w:val="18"/>
          <w:szCs w:val="18"/>
          <w:shd w:val="clear" w:color="auto" w:fill="FFFFFF"/>
        </w:rPr>
        <w:t>:</w:t>
      </w:r>
      <w:r>
        <w:rPr>
          <w:color w:val="000000"/>
          <w:sz w:val="18"/>
          <w:szCs w:val="18"/>
          <w:shd w:val="clear" w:color="auto" w:fill="FFFFFF"/>
        </w:rPr>
        <w:t xml:space="preserve"> </w:t>
      </w:r>
      <w:r>
        <w:rPr>
          <w:color w:val="000000"/>
          <w:sz w:val="18"/>
          <w:szCs w:val="18"/>
        </w:rPr>
        <w:t>Olov Andersson</w:t>
      </w:r>
    </w:p>
    <w:p w:rsidR="004732D4" w:rsidRDefault="004732D4">
      <w:r>
        <w:lastRenderedPageBreak/>
        <w:t xml:space="preserve"> </w:t>
      </w:r>
    </w:p>
    <w:p w:rsidR="004732D4" w:rsidRPr="00885319" w:rsidRDefault="004732D4" w:rsidP="004732D4">
      <w:pPr>
        <w:pStyle w:val="Rubrik1"/>
      </w:pPr>
      <w:r w:rsidRPr="00885319">
        <w:t>Sammanfattning</w:t>
      </w:r>
    </w:p>
    <w:p w:rsidR="004732D4" w:rsidRPr="004304EE" w:rsidRDefault="004732D4" w:rsidP="004732D4">
      <w:pPr>
        <w:rPr>
          <w:szCs w:val="22"/>
        </w:rPr>
      </w:pPr>
    </w:p>
    <w:p w:rsidR="004732D4" w:rsidRPr="004304EE" w:rsidRDefault="004732D4" w:rsidP="004732D4">
      <w:pPr>
        <w:rPr>
          <w:szCs w:val="22"/>
        </w:rPr>
      </w:pPr>
      <w:r>
        <w:rPr>
          <w:szCs w:val="22"/>
        </w:rPr>
        <w:t xml:space="preserve">Mr.Robot är ett autonom kamprobot projekt som givits inom KMM-kursen TSEA29. Projektet har utförts av 6 datortekniska studenter som sammanlagt har arbetat 960 timmar på att bygga och programmera. Det som tas upp här är de tekniska detaljerna i roboten. </w:t>
      </w:r>
      <w:r w:rsidRPr="004304EE">
        <w:rPr>
          <w:szCs w:val="22"/>
        </w:rPr>
        <w:t>Robot</w:t>
      </w:r>
      <w:r w:rsidR="002B4C22">
        <w:rPr>
          <w:szCs w:val="22"/>
        </w:rPr>
        <w:t>en är uppbyggd av tre moduler där d</w:t>
      </w:r>
      <w:r w:rsidRPr="004304EE">
        <w:rPr>
          <w:szCs w:val="22"/>
        </w:rPr>
        <w:t xml:space="preserve">e tre modulerna är: </w:t>
      </w:r>
    </w:p>
    <w:p w:rsidR="004732D4" w:rsidRPr="004304EE" w:rsidRDefault="004732D4" w:rsidP="004732D4">
      <w:pPr>
        <w:rPr>
          <w:szCs w:val="22"/>
        </w:rPr>
      </w:pPr>
    </w:p>
    <w:p w:rsidR="004732D4" w:rsidRPr="004304EE" w:rsidRDefault="004732D4" w:rsidP="004732D4">
      <w:pPr>
        <w:numPr>
          <w:ilvl w:val="0"/>
          <w:numId w:val="1"/>
        </w:numPr>
        <w:rPr>
          <w:szCs w:val="22"/>
        </w:rPr>
      </w:pPr>
      <w:r w:rsidRPr="004304EE">
        <w:rPr>
          <w:szCs w:val="22"/>
        </w:rPr>
        <w:t xml:space="preserve">Målsökningsenheten </w:t>
      </w:r>
    </w:p>
    <w:p w:rsidR="004732D4" w:rsidRPr="004304EE" w:rsidRDefault="004732D4" w:rsidP="004732D4">
      <w:pPr>
        <w:numPr>
          <w:ilvl w:val="0"/>
          <w:numId w:val="1"/>
        </w:numPr>
        <w:rPr>
          <w:szCs w:val="22"/>
        </w:rPr>
      </w:pPr>
      <w:r w:rsidRPr="004304EE">
        <w:rPr>
          <w:szCs w:val="22"/>
        </w:rPr>
        <w:t>Styrenheten</w:t>
      </w:r>
    </w:p>
    <w:p w:rsidR="004732D4" w:rsidRPr="004304EE" w:rsidRDefault="004732D4" w:rsidP="004732D4">
      <w:pPr>
        <w:numPr>
          <w:ilvl w:val="0"/>
          <w:numId w:val="1"/>
        </w:numPr>
        <w:rPr>
          <w:szCs w:val="22"/>
        </w:rPr>
      </w:pPr>
      <w:r w:rsidRPr="004304EE">
        <w:rPr>
          <w:szCs w:val="22"/>
        </w:rPr>
        <w:t>Sensorenheten</w:t>
      </w:r>
    </w:p>
    <w:p w:rsidR="004732D4" w:rsidRPr="004304EE" w:rsidRDefault="004732D4" w:rsidP="004732D4">
      <w:pPr>
        <w:rPr>
          <w:szCs w:val="22"/>
        </w:rPr>
      </w:pPr>
    </w:p>
    <w:p w:rsidR="004732D4" w:rsidRPr="004304EE" w:rsidRDefault="004732D4" w:rsidP="004732D4">
      <w:pPr>
        <w:rPr>
          <w:szCs w:val="22"/>
        </w:rPr>
      </w:pPr>
      <w:r w:rsidRPr="004304EE">
        <w:rPr>
          <w:szCs w:val="22"/>
        </w:rPr>
        <w:t>Sensorenheten tar in mätvärden med dess ingående sensorer som</w:t>
      </w:r>
      <w:r>
        <w:rPr>
          <w:szCs w:val="22"/>
        </w:rPr>
        <w:t xml:space="preserve"> sedan</w:t>
      </w:r>
      <w:r w:rsidRPr="004304EE">
        <w:rPr>
          <w:szCs w:val="22"/>
        </w:rPr>
        <w:t xml:space="preserve"> skickas vidare till målsökningsenheten för bearbetning av data. Målsökningsenheten tar beslut beroende på indata och skickar vidare instruktioner till styrenheten samt data till persondatorn. För att öve</w:t>
      </w:r>
      <w:r>
        <w:rPr>
          <w:szCs w:val="22"/>
        </w:rPr>
        <w:t>rföra data mellan enheterna så använder vi oss av</w:t>
      </w:r>
      <w:r w:rsidRPr="004304EE">
        <w:rPr>
          <w:szCs w:val="22"/>
        </w:rPr>
        <w:t xml:space="preserve"> överföringsmetoden UART</w:t>
      </w:r>
      <w:r>
        <w:rPr>
          <w:szCs w:val="22"/>
        </w:rPr>
        <w:t>(</w:t>
      </w:r>
      <w:r w:rsidRPr="004702F0">
        <w:rPr>
          <w:i/>
        </w:rPr>
        <w:t>universial asynchronous receiver/transmitter</w:t>
      </w:r>
      <w:r w:rsidRPr="004702F0">
        <w:t>)</w:t>
      </w:r>
      <w:r w:rsidRPr="004304EE">
        <w:rPr>
          <w:szCs w:val="22"/>
        </w:rPr>
        <w:t>. Styrenheten utför inst</w:t>
      </w:r>
      <w:r>
        <w:rPr>
          <w:szCs w:val="22"/>
        </w:rPr>
        <w:t xml:space="preserve">ruktionen enligt beslut från målsökningsenheten. </w:t>
      </w:r>
      <w:r w:rsidRPr="004304EE">
        <w:rPr>
          <w:szCs w:val="22"/>
        </w:rPr>
        <w:t>Persondatorn visar önskad mätdata på skärmen</w:t>
      </w:r>
      <w:r>
        <w:rPr>
          <w:szCs w:val="22"/>
        </w:rPr>
        <w:t xml:space="preserve"> i en GUI</w:t>
      </w:r>
      <w:r w:rsidRPr="004304EE">
        <w:rPr>
          <w:szCs w:val="22"/>
        </w:rPr>
        <w:t xml:space="preserve">. </w:t>
      </w:r>
    </w:p>
    <w:p w:rsidR="004732D4" w:rsidRDefault="004732D4" w:rsidP="004732D4">
      <w:pPr>
        <w:rPr>
          <w:szCs w:val="22"/>
        </w:rPr>
      </w:pPr>
      <w:r w:rsidRPr="004304EE">
        <w:rPr>
          <w:szCs w:val="22"/>
        </w:rPr>
        <w:t xml:space="preserve">De ingående sensorerna och deras placering är enligt följande: </w:t>
      </w:r>
      <w:r w:rsidRPr="004304EE">
        <w:rPr>
          <w:szCs w:val="22"/>
        </w:rPr>
        <w:br/>
      </w:r>
      <w:r w:rsidRPr="004304EE">
        <w:rPr>
          <w:szCs w:val="22"/>
        </w:rPr>
        <w:br/>
        <w:t>Två tejpsensorer placerade i robotens främre hörn, två ultraljudssensorer placerade fram och bak, en laserdetektor där bak, IR-sensor fram och en gyromodul placerad i robotens mitt med hänseende på y-axeln</w:t>
      </w:r>
      <w:r>
        <w:rPr>
          <w:szCs w:val="22"/>
        </w:rPr>
        <w:t xml:space="preserve"> </w:t>
      </w:r>
      <w:r w:rsidRPr="004304EE">
        <w:rPr>
          <w:szCs w:val="22"/>
        </w:rPr>
        <w:t>(vertikal axeln sedd uppifrån i figur 0).</w:t>
      </w:r>
    </w:p>
    <w:p w:rsidR="004732D4" w:rsidRPr="004304EE" w:rsidRDefault="004732D4" w:rsidP="004732D4">
      <w:pPr>
        <w:rPr>
          <w:szCs w:val="22"/>
        </w:rPr>
      </w:pPr>
    </w:p>
    <w:p w:rsidR="004732D4" w:rsidRDefault="004732D4" w:rsidP="004732D4">
      <w:r w:rsidRPr="004304EE">
        <w:t>De ingående ställdonen och position är enligt följande: En IR-sändare bak, lasersändare fram, motorer som är inbyggda i chassit för att styra hjulen och till sist knappar samt LEDs vars position visas i figur 0 och vars funktioner förklaras senare i dokumentet. För en mer övergripande bild utav de olika modulerna, se figur 1 på nästa sida</w:t>
      </w:r>
      <w:r>
        <w:t>.</w:t>
      </w:r>
    </w:p>
    <w:p w:rsidR="00066CCC" w:rsidRDefault="00066CCC" w:rsidP="004732D4">
      <w:r>
        <w:rPr>
          <w:noProof/>
          <w:lang w:eastAsia="sv-SE"/>
        </w:rPr>
        <w:lastRenderedPageBreak/>
        <w:drawing>
          <wp:inline distT="0" distB="0" distL="0" distR="0" wp14:anchorId="66EAE046" wp14:editId="5BAACC66">
            <wp:extent cx="5270500" cy="4295775"/>
            <wp:effectExtent l="0" t="0" r="6350" b="9525"/>
            <wp:docPr id="16" name="Picture 16" descr="Systembildv3 utan slad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stembildv3 utan sladda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4295775"/>
                    </a:xfrm>
                    <a:prstGeom prst="rect">
                      <a:avLst/>
                    </a:prstGeom>
                    <a:noFill/>
                    <a:ln>
                      <a:noFill/>
                    </a:ln>
                  </pic:spPr>
                </pic:pic>
              </a:graphicData>
            </a:graphic>
          </wp:inline>
        </w:drawing>
      </w:r>
    </w:p>
    <w:p w:rsidR="00066CCC" w:rsidRDefault="00066CCC" w:rsidP="00066CCC">
      <w:r w:rsidRPr="004D1025">
        <w:rPr>
          <w:i/>
        </w:rPr>
        <w:t>Figur 0. Bilden visar systemet i sin helhet.</w:t>
      </w:r>
    </w:p>
    <w:p w:rsidR="004732D4" w:rsidRDefault="004732D4" w:rsidP="004732D4">
      <w:pPr>
        <w:pStyle w:val="Rubrik1"/>
      </w:pPr>
    </w:p>
    <w:p w:rsidR="00066CCC" w:rsidRPr="00066CCC" w:rsidRDefault="00066CCC" w:rsidP="00066CCC">
      <w:r>
        <w:rPr>
          <w:noProof/>
          <w:lang w:eastAsia="sv-SE"/>
        </w:rPr>
        <w:drawing>
          <wp:inline distT="0" distB="0" distL="0" distR="0" wp14:anchorId="39DCF7E3" wp14:editId="6D1E9E2C">
            <wp:extent cx="5731510" cy="1859280"/>
            <wp:effectExtent l="0" t="0" r="2540" b="7620"/>
            <wp:docPr id="1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859280"/>
                    </a:xfrm>
                    <a:prstGeom prst="rect">
                      <a:avLst/>
                    </a:prstGeom>
                    <a:solidFill>
                      <a:srgbClr val="FFFFFF"/>
                    </a:solidFill>
                    <a:ln>
                      <a:noFill/>
                    </a:ln>
                  </pic:spPr>
                </pic:pic>
              </a:graphicData>
            </a:graphic>
          </wp:inline>
        </w:drawing>
      </w:r>
    </w:p>
    <w:p w:rsidR="00066CCC" w:rsidRDefault="00066CCC" w:rsidP="00066CCC">
      <w:pPr>
        <w:rPr>
          <w:b/>
          <w:i/>
          <w:iCs/>
        </w:rPr>
      </w:pPr>
      <w:r>
        <w:rPr>
          <w:i/>
        </w:rPr>
        <w:t>Figur 1.</w:t>
      </w:r>
      <w:r>
        <w:rPr>
          <w:i/>
        </w:rPr>
        <w:tab/>
        <w:t>Simpel bild utav systemet</w:t>
      </w:r>
    </w:p>
    <w:p w:rsidR="00066CCC" w:rsidRDefault="00066CCC">
      <w:pPr>
        <w:suppressAutoHyphens w:val="0"/>
        <w:spacing w:after="160" w:line="259" w:lineRule="auto"/>
      </w:pPr>
      <w:r>
        <w:br w:type="page"/>
      </w:r>
    </w:p>
    <w:p w:rsidR="00066CCC" w:rsidRDefault="00066CCC">
      <w:pPr>
        <w:suppressAutoHyphens w:val="0"/>
        <w:spacing w:after="160" w:line="259" w:lineRule="auto"/>
      </w:pPr>
    </w:p>
    <w:p w:rsidR="00293806" w:rsidRDefault="00353E84">
      <w:r>
        <w:t>INNEHÅLLSFÖRTECKNING HÄR</w:t>
      </w:r>
    </w:p>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6248A4" w:rsidP="006248A4">
      <w:pPr>
        <w:tabs>
          <w:tab w:val="left" w:pos="2254"/>
        </w:tabs>
      </w:pPr>
      <w:r>
        <w:tab/>
      </w:r>
    </w:p>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rsidP="00353E84">
      <w:pPr>
        <w:pStyle w:val="Dokumenthistorik"/>
      </w:pPr>
      <w:bookmarkStart w:id="1" w:name="_Toc433294495"/>
      <w:r>
        <w:rPr>
          <w:lang w:val="de-DE"/>
        </w:rPr>
        <w:t>Dokumenthistorik</w:t>
      </w:r>
      <w:bookmarkEnd w:id="1"/>
    </w:p>
    <w:tbl>
      <w:tblPr>
        <w:tblW w:w="9361" w:type="dxa"/>
        <w:tblInd w:w="-5" w:type="dxa"/>
        <w:tblLayout w:type="fixed"/>
        <w:tblCellMar>
          <w:top w:w="113" w:type="dxa"/>
          <w:bottom w:w="113" w:type="dxa"/>
        </w:tblCellMar>
        <w:tblLook w:val="0000" w:firstRow="0" w:lastRow="0" w:firstColumn="0" w:lastColumn="0" w:noHBand="0" w:noVBand="0"/>
      </w:tblPr>
      <w:tblGrid>
        <w:gridCol w:w="897"/>
        <w:gridCol w:w="1237"/>
        <w:gridCol w:w="3963"/>
        <w:gridCol w:w="1627"/>
        <w:gridCol w:w="1637"/>
      </w:tblGrid>
      <w:tr w:rsidR="00353E84" w:rsidTr="000C5BEC">
        <w:tc>
          <w:tcPr>
            <w:tcW w:w="89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Version</w:t>
            </w:r>
          </w:p>
        </w:tc>
        <w:tc>
          <w:tcPr>
            <w:tcW w:w="123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Datum</w:t>
            </w:r>
          </w:p>
        </w:tc>
        <w:tc>
          <w:tcPr>
            <w:tcW w:w="3963"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 xml:space="preserve">Utförda förändringar </w:t>
            </w:r>
          </w:p>
        </w:tc>
        <w:tc>
          <w:tcPr>
            <w:tcW w:w="162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Utförda av</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3E84" w:rsidRDefault="00353E84" w:rsidP="000C5BEC">
            <w:pPr>
              <w:pStyle w:val="tabell-rubrikfet"/>
            </w:pPr>
            <w:r>
              <w:t>Granskad</w:t>
            </w:r>
          </w:p>
        </w:tc>
      </w:tr>
      <w:tr w:rsidR="00353E84" w:rsidTr="000C5BEC">
        <w:tc>
          <w:tcPr>
            <w:tcW w:w="89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0.1</w:t>
            </w:r>
          </w:p>
        </w:tc>
        <w:tc>
          <w:tcPr>
            <w:tcW w:w="1237" w:type="dxa"/>
            <w:tcBorders>
              <w:top w:val="single" w:sz="4" w:space="0" w:color="000000"/>
              <w:left w:val="single" w:sz="4" w:space="0" w:color="000000"/>
              <w:bottom w:val="single" w:sz="4" w:space="0" w:color="000000"/>
            </w:tcBorders>
            <w:shd w:val="clear" w:color="auto" w:fill="auto"/>
            <w:vAlign w:val="center"/>
          </w:tcPr>
          <w:p w:rsidR="00353E84" w:rsidRDefault="00353E84" w:rsidP="00353E84">
            <w:pPr>
              <w:pStyle w:val="Tabellcell"/>
            </w:pPr>
            <w:r>
              <w:t>2015-11-20</w:t>
            </w:r>
          </w:p>
        </w:tc>
        <w:tc>
          <w:tcPr>
            <w:tcW w:w="3963"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Teknisk dokumentation – start</w:t>
            </w:r>
          </w:p>
        </w:tc>
        <w:tc>
          <w:tcPr>
            <w:tcW w:w="162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Samtliga gruppmedlemmar</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3E84" w:rsidRDefault="00353E84" w:rsidP="000C5BEC">
            <w:pPr>
              <w:pStyle w:val="Tabellcell"/>
            </w:pPr>
            <w:r>
              <w:t>Samtliga gruppmedlemmar</w:t>
            </w:r>
          </w:p>
        </w:tc>
      </w:tr>
    </w:tbl>
    <w:p w:rsidR="00353E84" w:rsidRDefault="00353E84"/>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626AED" w:rsidRDefault="00626AED" w:rsidP="00885319">
      <w:pPr>
        <w:pStyle w:val="Rubrik1"/>
      </w:pPr>
      <w:bookmarkStart w:id="2" w:name="_Toc433294497"/>
      <w:r>
        <w:lastRenderedPageBreak/>
        <w:t>Inledning</w:t>
      </w:r>
    </w:p>
    <w:p w:rsidR="000778BC" w:rsidRPr="000778BC" w:rsidRDefault="000778BC" w:rsidP="000778BC"/>
    <w:p w:rsidR="000778BC" w:rsidRDefault="000778BC" w:rsidP="000778BC">
      <w:pPr>
        <w:rPr>
          <w:szCs w:val="22"/>
        </w:rPr>
      </w:pPr>
      <w:r w:rsidRPr="004304EE">
        <w:rPr>
          <w:szCs w:val="22"/>
        </w:rPr>
        <w:t>D</w:t>
      </w:r>
      <w:r>
        <w:rPr>
          <w:szCs w:val="22"/>
        </w:rPr>
        <w:t xml:space="preserve">etta dokument innehåller en sammanfattning </w:t>
      </w:r>
      <w:r w:rsidR="001E67F1">
        <w:rPr>
          <w:szCs w:val="22"/>
        </w:rPr>
        <w:t>av en autonom kamprobot samt</w:t>
      </w:r>
      <w:r>
        <w:rPr>
          <w:szCs w:val="22"/>
        </w:rPr>
        <w:t xml:space="preserve"> de</w:t>
      </w:r>
      <w:r w:rsidR="001E67F1">
        <w:rPr>
          <w:szCs w:val="22"/>
        </w:rPr>
        <w:t>ss tekniska lösningar</w:t>
      </w:r>
      <w:r w:rsidRPr="004304EE">
        <w:rPr>
          <w:szCs w:val="22"/>
        </w:rPr>
        <w:t xml:space="preserve"> som del av examinationsmoment i projektkursen KMM(TSEA29 år 2</w:t>
      </w:r>
      <w:r>
        <w:rPr>
          <w:szCs w:val="22"/>
        </w:rPr>
        <w:t>015) på Linköpings universitet. Alla programkod som tillhör projektet bifogas längst bak i dokumentet.</w:t>
      </w:r>
    </w:p>
    <w:p w:rsidR="00626AED" w:rsidRDefault="00626AED" w:rsidP="00626AED"/>
    <w:p w:rsidR="00626AED" w:rsidRDefault="00626AED" w:rsidP="00626AED">
      <w:pPr>
        <w:pStyle w:val="Rubrik2"/>
      </w:pPr>
      <w:r>
        <w:t>Parter</w:t>
      </w:r>
    </w:p>
    <w:p w:rsidR="000778BC" w:rsidRPr="000778BC" w:rsidRDefault="000778BC" w:rsidP="000778BC">
      <w:r>
        <w:t>Kunden är Tomas Svensson och</w:t>
      </w:r>
      <w:r w:rsidR="00BA2ADE">
        <w:t xml:space="preserve"> produkten</w:t>
      </w:r>
      <w:r>
        <w:t xml:space="preserve"> levereras av grupp15 bestående av 6 gruppmedlemmar från</w:t>
      </w:r>
      <w:r w:rsidR="00D35A31">
        <w:t xml:space="preserve"> årskurs 3 i</w:t>
      </w:r>
      <w:r>
        <w:t xml:space="preserve"> D-programmet</w:t>
      </w:r>
      <w:r w:rsidR="00BA2ADE">
        <w:t xml:space="preserve"> på Linköpings universitet.</w:t>
      </w:r>
    </w:p>
    <w:p w:rsidR="00626AED" w:rsidRDefault="000778BC" w:rsidP="00626AED">
      <w:pPr>
        <w:pStyle w:val="Rubrik2"/>
      </w:pPr>
      <w:r>
        <w:t>Syfte och m</w:t>
      </w:r>
      <w:r w:rsidR="00626AED">
        <w:t>ål</w:t>
      </w:r>
    </w:p>
    <w:p w:rsidR="000778BC" w:rsidRDefault="000778BC" w:rsidP="000778BC">
      <w:pPr>
        <w:rPr>
          <w:szCs w:val="22"/>
        </w:rPr>
      </w:pPr>
      <w:r>
        <w:rPr>
          <w:szCs w:val="22"/>
        </w:rPr>
        <w:t>Syftet i och med projektet var att konstruera en robot från en liten början till en helhet som vi även programmerar in en AI(</w:t>
      </w:r>
      <w:r w:rsidRPr="004702F0">
        <w:rPr>
          <w:i/>
          <w:szCs w:val="22"/>
        </w:rPr>
        <w:t>artificial intelligence</w:t>
      </w:r>
      <w:r>
        <w:rPr>
          <w:szCs w:val="22"/>
        </w:rPr>
        <w:t>), vilken tillåter att roboten på ett logiskt sätt kan navigera sig runt i en bana och iaktta handlingar. Roboten är speciellt anpassad för kamp mot andra kamprobotar.</w:t>
      </w:r>
      <w:r w:rsidR="004273D7">
        <w:rPr>
          <w:szCs w:val="22"/>
        </w:rPr>
        <w:t xml:space="preserve"> Operatören kan välja mellan två</w:t>
      </w:r>
      <w:r>
        <w:rPr>
          <w:szCs w:val="22"/>
        </w:rPr>
        <w:t xml:space="preserve"> olika lägen på roboten; tävlingsläge där målet är att </w:t>
      </w:r>
      <w:r w:rsidR="004273D7">
        <w:rPr>
          <w:szCs w:val="22"/>
        </w:rPr>
        <w:t>eliminera andra kamprobot eller</w:t>
      </w:r>
      <w:r w:rsidR="00BA1BF2">
        <w:rPr>
          <w:szCs w:val="22"/>
        </w:rPr>
        <w:t xml:space="preserve"> testläge</w:t>
      </w:r>
      <w:r>
        <w:rPr>
          <w:szCs w:val="22"/>
        </w:rPr>
        <w:t>. Banan begränsas med svart eltejp.</w:t>
      </w:r>
    </w:p>
    <w:p w:rsidR="00BA2ADE" w:rsidRDefault="00BA2ADE" w:rsidP="000778BC">
      <w:pPr>
        <w:rPr>
          <w:szCs w:val="22"/>
        </w:rPr>
      </w:pPr>
    </w:p>
    <w:p w:rsidR="00BA2ADE" w:rsidRPr="000778BC" w:rsidRDefault="00C43B18" w:rsidP="000778BC">
      <w:r>
        <w:rPr>
          <w:szCs w:val="22"/>
        </w:rPr>
        <w:t>Det stora målet är att lära oss att bygga en robot från scratch.</w:t>
      </w:r>
    </w:p>
    <w:p w:rsidR="00626AED" w:rsidRDefault="00626AED" w:rsidP="00626AED">
      <w:pPr>
        <w:pStyle w:val="Rubrik2"/>
      </w:pPr>
      <w:r>
        <w:t>Begränsingar</w:t>
      </w:r>
    </w:p>
    <w:p w:rsidR="00D35A31" w:rsidRPr="00740A95" w:rsidRDefault="00740A95" w:rsidP="00D35A31">
      <w:pPr>
        <w:rPr>
          <w:color w:val="FF0000"/>
        </w:rPr>
      </w:pPr>
      <w:r w:rsidRPr="00740A95">
        <w:rPr>
          <w:color w:val="FF0000"/>
        </w:rPr>
        <w:t>Tid? Handledning?</w:t>
      </w:r>
    </w:p>
    <w:p w:rsidR="00626AED" w:rsidRDefault="00626AED" w:rsidP="00D35A31">
      <w:pPr>
        <w:pStyle w:val="Rubrik2"/>
      </w:pPr>
      <w:r>
        <w:t>Användning</w:t>
      </w:r>
    </w:p>
    <w:p w:rsidR="00200F1C" w:rsidRDefault="00D35A31" w:rsidP="00200F1C">
      <w:pPr>
        <w:rPr>
          <w:rFonts w:eastAsiaTheme="majorEastAsia"/>
        </w:rPr>
      </w:pPr>
      <w:r>
        <w:rPr>
          <w:rFonts w:eastAsiaTheme="majorEastAsia"/>
        </w:rPr>
        <w:t>Roboten används i en tävling mot andra autonoma kamprobotar. För vidare beskrivning av täv</w:t>
      </w:r>
      <w:r w:rsidR="00200F1C">
        <w:rPr>
          <w:rFonts w:eastAsiaTheme="majorEastAsia"/>
        </w:rPr>
        <w:t>ling och regler, se Appendix.A.</w:t>
      </w:r>
    </w:p>
    <w:p w:rsidR="00200F1C" w:rsidRDefault="00200F1C" w:rsidP="00200F1C">
      <w:pPr>
        <w:rPr>
          <w:rFonts w:eastAsiaTheme="majorEastAsia"/>
        </w:rPr>
      </w:pPr>
    </w:p>
    <w:p w:rsidR="00200F1C" w:rsidRPr="002B4C22" w:rsidRDefault="00200F1C" w:rsidP="00200F1C">
      <w:pPr>
        <w:pStyle w:val="Rubrik2"/>
        <w:rPr>
          <w:lang w:val="en-US"/>
        </w:rPr>
      </w:pPr>
      <w:proofErr w:type="spellStart"/>
      <w:r w:rsidRPr="002B4C22">
        <w:rPr>
          <w:lang w:val="en-US"/>
        </w:rPr>
        <w:t>Definitioner</w:t>
      </w:r>
      <w:proofErr w:type="spellEnd"/>
    </w:p>
    <w:p w:rsidR="00200F1C" w:rsidRPr="002B4C22" w:rsidRDefault="00200F1C" w:rsidP="00200F1C">
      <w:pPr>
        <w:rPr>
          <w:lang w:val="en-US"/>
        </w:rPr>
      </w:pPr>
      <w:r w:rsidRPr="002B4C22">
        <w:rPr>
          <w:lang w:val="en-US"/>
        </w:rPr>
        <w:t>GUI – Graphical user interface</w:t>
      </w:r>
      <w:r w:rsidRPr="002B4C22">
        <w:rPr>
          <w:lang w:val="en-US"/>
        </w:rPr>
        <w:br/>
        <w:t>PWM – Pulse-width modulator</w:t>
      </w:r>
      <w:r w:rsidRPr="002B4C22">
        <w:rPr>
          <w:lang w:val="en-US"/>
        </w:rPr>
        <w:br/>
        <w:t>USB – Universal serial bus</w:t>
      </w:r>
      <w:r w:rsidRPr="002B4C22">
        <w:rPr>
          <w:lang w:val="en-US"/>
        </w:rPr>
        <w:br/>
        <w:t xml:space="preserve">UART – </w:t>
      </w:r>
      <w:proofErr w:type="spellStart"/>
      <w:r w:rsidRPr="002B4C22">
        <w:rPr>
          <w:lang w:val="en-US"/>
        </w:rPr>
        <w:t>Universial</w:t>
      </w:r>
      <w:proofErr w:type="spellEnd"/>
      <w:r w:rsidRPr="002B4C22">
        <w:rPr>
          <w:lang w:val="en-US"/>
        </w:rPr>
        <w:t xml:space="preserve"> asynchronous receiver/transmitter</w:t>
      </w:r>
      <w:r w:rsidRPr="002B4C22">
        <w:rPr>
          <w:lang w:val="en-US"/>
        </w:rPr>
        <w:br/>
        <w:t xml:space="preserve">AI – </w:t>
      </w:r>
      <w:proofErr w:type="spellStart"/>
      <w:r w:rsidRPr="002B4C22">
        <w:rPr>
          <w:lang w:val="en-US"/>
        </w:rPr>
        <w:t>Atrificial</w:t>
      </w:r>
      <w:proofErr w:type="spellEnd"/>
      <w:r w:rsidRPr="002B4C22">
        <w:rPr>
          <w:lang w:val="en-US"/>
        </w:rPr>
        <w:t xml:space="preserve"> intelligence</w:t>
      </w:r>
      <w:r w:rsidRPr="002B4C22">
        <w:rPr>
          <w:lang w:val="en-US"/>
        </w:rPr>
        <w:br/>
        <w:t>PC – Personal computer</w:t>
      </w:r>
    </w:p>
    <w:p w:rsidR="00200F1C" w:rsidRPr="002B4C22" w:rsidRDefault="00200F1C" w:rsidP="00200F1C">
      <w:r w:rsidRPr="002B4C22">
        <w:t>IR – Infraröd</w:t>
      </w:r>
    </w:p>
    <w:p w:rsidR="00200F1C" w:rsidRPr="002B4C22" w:rsidRDefault="00200F1C" w:rsidP="00200F1C">
      <w:r w:rsidRPr="002B4C22">
        <w:t>LED – Light emitting diode</w:t>
      </w:r>
    </w:p>
    <w:p w:rsidR="00264426" w:rsidRPr="002B4C22" w:rsidRDefault="00264426" w:rsidP="00D35A31">
      <w:pPr>
        <w:rPr>
          <w:rFonts w:eastAsiaTheme="majorEastAsia"/>
        </w:rPr>
      </w:pPr>
    </w:p>
    <w:p w:rsidR="00264426" w:rsidRPr="002B4C22" w:rsidRDefault="00264426" w:rsidP="00D35A31">
      <w:pPr>
        <w:rPr>
          <w:rFonts w:eastAsiaTheme="majorEastAsia"/>
        </w:rPr>
      </w:pPr>
    </w:p>
    <w:p w:rsidR="00264426" w:rsidRPr="002B4C22" w:rsidRDefault="00264426" w:rsidP="00D35A31">
      <w:pPr>
        <w:rPr>
          <w:rFonts w:eastAsiaTheme="majorEastAsia"/>
        </w:rPr>
      </w:pPr>
    </w:p>
    <w:p w:rsidR="00264426" w:rsidRPr="002B4C22" w:rsidRDefault="00264426" w:rsidP="00D35A31">
      <w:pPr>
        <w:rPr>
          <w:rFonts w:eastAsiaTheme="majorEastAsia"/>
        </w:rPr>
      </w:pPr>
    </w:p>
    <w:p w:rsidR="00264426" w:rsidRPr="002B4C22" w:rsidRDefault="00264426" w:rsidP="00D35A31">
      <w:pPr>
        <w:rPr>
          <w:rFonts w:eastAsiaTheme="majorEastAsia"/>
        </w:rPr>
      </w:pPr>
    </w:p>
    <w:p w:rsidR="00264426" w:rsidRPr="002B4C22" w:rsidRDefault="00264426" w:rsidP="00D35A31">
      <w:pPr>
        <w:rPr>
          <w:rFonts w:eastAsiaTheme="majorEastAsia"/>
        </w:rPr>
      </w:pPr>
    </w:p>
    <w:p w:rsidR="00264426" w:rsidRPr="002B4C22" w:rsidRDefault="00264426" w:rsidP="00D35A31">
      <w:pPr>
        <w:rPr>
          <w:rFonts w:eastAsiaTheme="majorEastAsia"/>
        </w:rPr>
      </w:pPr>
    </w:p>
    <w:p w:rsidR="00264426" w:rsidRPr="002B4C22" w:rsidRDefault="00264426" w:rsidP="00D35A31">
      <w:pPr>
        <w:rPr>
          <w:rFonts w:eastAsiaTheme="majorEastAsia"/>
        </w:rPr>
      </w:pPr>
    </w:p>
    <w:p w:rsidR="00264426" w:rsidRPr="002B4C22" w:rsidRDefault="00264426" w:rsidP="00D35A31">
      <w:pPr>
        <w:rPr>
          <w:rFonts w:eastAsiaTheme="majorEastAsia"/>
        </w:rPr>
      </w:pPr>
    </w:p>
    <w:p w:rsidR="00264426" w:rsidRPr="002B4C22" w:rsidRDefault="00264426" w:rsidP="00D35A31">
      <w:pPr>
        <w:rPr>
          <w:rFonts w:eastAsiaTheme="majorEastAsia"/>
        </w:rPr>
      </w:pPr>
    </w:p>
    <w:p w:rsidR="00264426" w:rsidRPr="002B4C22" w:rsidRDefault="00264426" w:rsidP="00D35A31">
      <w:pPr>
        <w:rPr>
          <w:rFonts w:eastAsiaTheme="majorEastAsia"/>
        </w:rPr>
      </w:pPr>
    </w:p>
    <w:p w:rsidR="00264426" w:rsidRPr="002B4C22" w:rsidRDefault="00264426" w:rsidP="00D35A31">
      <w:pPr>
        <w:rPr>
          <w:rFonts w:eastAsiaTheme="majorEastAsia"/>
        </w:rPr>
      </w:pPr>
    </w:p>
    <w:p w:rsidR="00264426" w:rsidRPr="002B4C22" w:rsidRDefault="00264426" w:rsidP="00D35A31">
      <w:pPr>
        <w:rPr>
          <w:rFonts w:eastAsiaTheme="majorEastAsia"/>
        </w:rPr>
      </w:pPr>
    </w:p>
    <w:p w:rsidR="00264426" w:rsidRPr="002B4C22" w:rsidRDefault="00264426" w:rsidP="00D35A31">
      <w:pPr>
        <w:rPr>
          <w:rFonts w:eastAsiaTheme="majorEastAsia"/>
        </w:rPr>
      </w:pPr>
    </w:p>
    <w:p w:rsidR="00264426" w:rsidRPr="002B4C22" w:rsidRDefault="00264426" w:rsidP="00D35A31">
      <w:pPr>
        <w:rPr>
          <w:rFonts w:eastAsiaTheme="majorEastAsia"/>
        </w:rPr>
      </w:pPr>
    </w:p>
    <w:p w:rsidR="00264426" w:rsidRPr="002B4C22" w:rsidRDefault="00264426" w:rsidP="00D35A31">
      <w:pPr>
        <w:rPr>
          <w:rFonts w:eastAsiaTheme="majorEastAsia"/>
        </w:rPr>
      </w:pPr>
    </w:p>
    <w:p w:rsidR="00626AED" w:rsidRDefault="00626AED" w:rsidP="00626AED">
      <w:pPr>
        <w:pStyle w:val="Rubrik1"/>
      </w:pPr>
      <w:r>
        <w:lastRenderedPageBreak/>
        <w:t>Översikt av systemet</w:t>
      </w:r>
    </w:p>
    <w:p w:rsidR="00D35A31" w:rsidRPr="00D35A31" w:rsidRDefault="00D35A31" w:rsidP="00264426">
      <w:r>
        <w:t>Systemet är uppbyggt a</w:t>
      </w:r>
      <w:r w:rsidRPr="00264426">
        <w:t>v</w:t>
      </w:r>
      <w:r>
        <w:t xml:space="preserve"> tre enheter: sensorenhet, målsökningsenhet och styrenhet. </w:t>
      </w:r>
      <w:r w:rsidR="00264426">
        <w:t>Vi har ett grafiskt användargränssnitt GUI, som visar sensordata och knappar som reglerar mellan användsingslägen. GUI har implementerats i Java. Nedan visar en översiktlig bild av hela systemet.</w:t>
      </w:r>
    </w:p>
    <w:p w:rsidR="00626AED" w:rsidRDefault="00264426" w:rsidP="00885319">
      <w:pPr>
        <w:pStyle w:val="Rubrik1"/>
      </w:pPr>
      <w:r>
        <w:rPr>
          <w:noProof/>
          <w:lang w:eastAsia="sv-SE"/>
        </w:rPr>
        <w:drawing>
          <wp:inline distT="0" distB="0" distL="0" distR="0" wp14:anchorId="05321B37" wp14:editId="6E4AC7F2">
            <wp:extent cx="4248150" cy="3486150"/>
            <wp:effectExtent l="0" t="0" r="0" b="0"/>
            <wp:docPr id="5" name="image03.png"/>
            <wp:cNvGraphicFramePr/>
            <a:graphic xmlns:a="http://schemas.openxmlformats.org/drawingml/2006/main">
              <a:graphicData uri="http://schemas.openxmlformats.org/drawingml/2006/picture">
                <pic:pic xmlns:pic="http://schemas.openxmlformats.org/drawingml/2006/picture">
                  <pic:nvPicPr>
                    <pic:cNvPr id="1" name="image03.png"/>
                    <pic:cNvPicPr/>
                  </pic:nvPicPr>
                  <pic:blipFill>
                    <a:blip r:embed="rId23"/>
                    <a:srcRect/>
                    <a:stretch>
                      <a:fillRect/>
                    </a:stretch>
                  </pic:blipFill>
                  <pic:spPr>
                    <a:xfrm>
                      <a:off x="0" y="0"/>
                      <a:ext cx="4248150" cy="3486150"/>
                    </a:xfrm>
                    <a:prstGeom prst="rect">
                      <a:avLst/>
                    </a:prstGeom>
                    <a:ln/>
                  </pic:spPr>
                </pic:pic>
              </a:graphicData>
            </a:graphic>
          </wp:inline>
        </w:drawing>
      </w:r>
    </w:p>
    <w:p w:rsidR="00264426" w:rsidRPr="00264426" w:rsidRDefault="00264426" w:rsidP="00264426">
      <w:pPr>
        <w:rPr>
          <w:i/>
        </w:rPr>
      </w:pPr>
      <w:r w:rsidRPr="00264426">
        <w:rPr>
          <w:i/>
          <w:color w:val="FF0000"/>
        </w:rPr>
        <w:t>Figur x</w:t>
      </w:r>
      <w:r w:rsidRPr="00264426">
        <w:rPr>
          <w:i/>
        </w:rPr>
        <w:t>. Denna bild visar en översikt av systemet, pilarna indikerar skickad data från modul.</w:t>
      </w:r>
    </w:p>
    <w:p w:rsidR="00264426" w:rsidRDefault="00264426" w:rsidP="00264426">
      <w:pPr>
        <w:pStyle w:val="Rubrik2"/>
      </w:pPr>
      <w:r>
        <w:t>Grov beskrivning av produkten</w:t>
      </w:r>
    </w:p>
    <w:p w:rsidR="00C43B18" w:rsidRDefault="00C43B18" w:rsidP="00C43B18">
      <w:r>
        <w:rPr>
          <w:highlight w:val="white"/>
        </w:rPr>
        <w:t>Vår produkt är en robot som autonomt åker runt i en bana och skjuter på olika mål. Till roboten tillkommer mjukvara som visar robotens mätvärden.</w:t>
      </w:r>
      <w:bookmarkStart w:id="3" w:name="h.wtrt1ivm652x"/>
      <w:bookmarkEnd w:id="3"/>
      <w:r>
        <w:t xml:space="preserve"> </w:t>
      </w:r>
      <w:r w:rsidR="004273D7">
        <w:rPr>
          <w:highlight w:val="white"/>
        </w:rPr>
        <w:t>Dessutom har roboten en knapp som ställer in vilket läge den ska befinna sig i: test- eller tävlingsläge</w:t>
      </w:r>
      <w:r w:rsidR="004273D7">
        <w:t>.</w:t>
      </w:r>
    </w:p>
    <w:p w:rsidR="00264426" w:rsidRDefault="00264426" w:rsidP="00264426"/>
    <w:p w:rsidR="00264426" w:rsidRDefault="00264426" w:rsidP="00264426">
      <w:pPr>
        <w:pStyle w:val="Rubrik2"/>
      </w:pPr>
      <w:r>
        <w:t>Produktkomponenter</w:t>
      </w:r>
    </w:p>
    <w:p w:rsidR="00C43B18" w:rsidRDefault="00C43B18" w:rsidP="00C43B18">
      <w:pPr>
        <w:pStyle w:val="Liststycke"/>
        <w:numPr>
          <w:ilvl w:val="0"/>
          <w:numId w:val="13"/>
        </w:numPr>
        <w:suppressAutoHyphens w:val="0"/>
        <w:spacing w:after="120" w:line="276" w:lineRule="auto"/>
      </w:pPr>
      <w:r>
        <w:rPr>
          <w:highlight w:val="white"/>
        </w:rPr>
        <w:t>En Kamprobot</w:t>
      </w:r>
    </w:p>
    <w:p w:rsidR="00C43B18" w:rsidRDefault="00C43B18" w:rsidP="00C43B18">
      <w:pPr>
        <w:pStyle w:val="Liststycke"/>
        <w:numPr>
          <w:ilvl w:val="0"/>
          <w:numId w:val="13"/>
        </w:numPr>
        <w:suppressAutoHyphens w:val="0"/>
        <w:spacing w:after="120" w:line="276" w:lineRule="auto"/>
      </w:pPr>
      <w:bookmarkStart w:id="4" w:name="h.d73dn3geacyc"/>
      <w:bookmarkEnd w:id="4"/>
      <w:r>
        <w:rPr>
          <w:highlight w:val="white"/>
        </w:rPr>
        <w:t>Medhörande mjukvara till kamprobot</w:t>
      </w:r>
    </w:p>
    <w:p w:rsidR="00C43B18" w:rsidRDefault="00C43B18" w:rsidP="00C43B18">
      <w:pPr>
        <w:pStyle w:val="Liststycke"/>
        <w:numPr>
          <w:ilvl w:val="0"/>
          <w:numId w:val="13"/>
        </w:numPr>
        <w:suppressAutoHyphens w:val="0"/>
        <w:spacing w:after="120" w:line="276" w:lineRule="auto"/>
      </w:pPr>
      <w:bookmarkStart w:id="5" w:name="h.5hj0v4jwlzc2"/>
      <w:bookmarkEnd w:id="5"/>
      <w:r>
        <w:rPr>
          <w:highlight w:val="white"/>
        </w:rPr>
        <w:t>Användarmanual</w:t>
      </w:r>
    </w:p>
    <w:p w:rsidR="00C43B18" w:rsidRDefault="00C43B18" w:rsidP="00C43B18">
      <w:pPr>
        <w:pStyle w:val="Liststycke"/>
        <w:numPr>
          <w:ilvl w:val="0"/>
          <w:numId w:val="13"/>
        </w:numPr>
        <w:suppressAutoHyphens w:val="0"/>
        <w:spacing w:after="120" w:line="276" w:lineRule="auto"/>
      </w:pPr>
      <w:bookmarkStart w:id="6" w:name="h.nj5zmn4qs64a"/>
      <w:bookmarkEnd w:id="6"/>
      <w:r>
        <w:rPr>
          <w:highlight w:val="white"/>
        </w:rPr>
        <w:t>Teknisk dokumentation</w:t>
      </w:r>
    </w:p>
    <w:p w:rsidR="00264426" w:rsidRDefault="00C43B18" w:rsidP="00264426">
      <w:r>
        <w:t>Gränssnittet är implementerad i Java och sam</w:t>
      </w:r>
      <w:r w:rsidR="00200F1C">
        <w:t xml:space="preserve">tliga enheter är programmerade </w:t>
      </w:r>
      <w:r w:rsidR="004273D7">
        <w:t>i</w:t>
      </w:r>
      <w:r>
        <w:t xml:space="preserve"> C++</w:t>
      </w:r>
      <w:r w:rsidR="00200F1C">
        <w:t xml:space="preserve"> kod i</w:t>
      </w:r>
      <w:r>
        <w:t xml:space="preserve"> Atmel studio.</w:t>
      </w:r>
    </w:p>
    <w:p w:rsidR="00264426" w:rsidRPr="00264426" w:rsidRDefault="00BA2ADE" w:rsidP="00BA2ADE">
      <w:pPr>
        <w:pStyle w:val="Rubrik2"/>
      </w:pPr>
      <w:r>
        <w:t>Banspecifikation</w:t>
      </w:r>
    </w:p>
    <w:p w:rsidR="00264426" w:rsidRDefault="00264426" w:rsidP="00885319">
      <w:pPr>
        <w:pStyle w:val="Rubrik1"/>
      </w:pPr>
    </w:p>
    <w:p w:rsidR="00885319" w:rsidRDefault="00885319" w:rsidP="00885319">
      <w:pPr>
        <w:pStyle w:val="Rubrik1"/>
      </w:pPr>
      <w:r>
        <w:t>Gränssnittet mellan enheter</w:t>
      </w:r>
      <w:bookmarkEnd w:id="2"/>
    </w:p>
    <w:p w:rsidR="00885319" w:rsidRDefault="00047FB6" w:rsidP="00115052">
      <w:r>
        <w:t>Mellan enheterna kopplar vi direkt vägar för kommunikation med UART. Vi Använder bluetooth, en standard för trådlös kommunikation för att kommunicera mellan robot och persondatorn, och protokollet som används där är även UART.</w:t>
      </w:r>
    </w:p>
    <w:p w:rsidR="004702F0" w:rsidRDefault="004702F0" w:rsidP="00115052"/>
    <w:p w:rsidR="004702F0" w:rsidRDefault="004702F0" w:rsidP="004702F0">
      <w:pPr>
        <w:pStyle w:val="Rubrik2"/>
      </w:pPr>
      <w:bookmarkStart w:id="7" w:name="_Toc433294498"/>
      <w:r>
        <w:t>UART</w:t>
      </w:r>
      <w:bookmarkEnd w:id="7"/>
    </w:p>
    <w:p w:rsidR="004702F0" w:rsidRDefault="004702F0" w:rsidP="004702F0">
      <w:r>
        <w:t>UART är ett protokoll för hur enheter kommunicerar. UART arbetar seriellt med startbit och stoppbit.</w:t>
      </w:r>
    </w:p>
    <w:p w:rsidR="00F45AFD" w:rsidRPr="00435BBE" w:rsidRDefault="004702F0" w:rsidP="004702F0">
      <w:pPr>
        <w:rPr>
          <w:color w:val="FF0000"/>
        </w:rPr>
      </w:pPr>
      <w:r>
        <w:t>AVR-processorerna som används har portar för att skicka (TX) och ta emot (RX) data över UART. För att använda dessa så laddas vissa register med parametrar för överföringen, till exempel BAUD-rate, antal data- och stoppbitar mm.</w:t>
      </w:r>
      <w:r w:rsidR="006248A4">
        <w:t xml:space="preserve"> </w:t>
      </w:r>
      <w:r w:rsidR="00F91DFC">
        <w:t>Här har vi använt oss av UART med</w:t>
      </w:r>
      <w:r w:rsidR="006248A4">
        <w:t xml:space="preserve"> olika parametrar.</w:t>
      </w:r>
      <w:r>
        <w:t xml:space="preserve"> </w:t>
      </w:r>
      <w:r w:rsidRPr="00435BBE">
        <w:rPr>
          <w:color w:val="FF0000"/>
        </w:rPr>
        <w:t>Dessa värden bör vara likadana för alla enheter som ska kommunicera med varandra.</w:t>
      </w:r>
    </w:p>
    <w:p w:rsidR="00F45AFD" w:rsidRDefault="00F45AFD" w:rsidP="004702F0"/>
    <w:p w:rsidR="00F45AFD" w:rsidRDefault="00F45AFD" w:rsidP="00F45AFD">
      <w:pPr>
        <w:pStyle w:val="Rubrik3"/>
      </w:pPr>
      <w:bookmarkStart w:id="8" w:name="_Toc433294499"/>
      <w:r w:rsidRPr="008B5D11">
        <w:t>Parametrar</w:t>
      </w:r>
      <w:bookmarkEnd w:id="8"/>
    </w:p>
    <w:p w:rsidR="00B91D92" w:rsidRDefault="00B91D92" w:rsidP="00B91D92"/>
    <w:p w:rsidR="00435BBE" w:rsidRPr="00B91D92" w:rsidRDefault="00435BBE" w:rsidP="00B91D92">
      <w:r>
        <w:t>För ena</w:t>
      </w:r>
    </w:p>
    <w:p w:rsidR="00F45AFD" w:rsidRPr="00B91D92" w:rsidRDefault="00F45AFD" w:rsidP="00F45AFD">
      <w:pPr>
        <w:rPr>
          <w:color w:val="FF0000"/>
        </w:rPr>
      </w:pPr>
      <w:r w:rsidRPr="00B91D92">
        <w:rPr>
          <w:color w:val="FF0000"/>
        </w:rPr>
        <w:t>Data skickas asynkront enligt dessa specifikationer:</w:t>
      </w:r>
    </w:p>
    <w:p w:rsidR="00F45AFD" w:rsidRPr="00B91D92" w:rsidRDefault="00F45AFD" w:rsidP="00F45AFD">
      <w:pPr>
        <w:rPr>
          <w:color w:val="FF0000"/>
          <w:szCs w:val="22"/>
        </w:rPr>
      </w:pPr>
    </w:p>
    <w:p w:rsidR="00F45AFD" w:rsidRPr="00B91D92" w:rsidRDefault="00F45AFD" w:rsidP="00F45AFD">
      <w:pPr>
        <w:rPr>
          <w:color w:val="FF0000"/>
          <w:szCs w:val="22"/>
        </w:rPr>
      </w:pPr>
      <w:r w:rsidRPr="00B91D92">
        <w:rPr>
          <w:color w:val="FF0000"/>
          <w:szCs w:val="22"/>
        </w:rPr>
        <w:t>BAUD-rate:</w:t>
      </w:r>
      <w:r w:rsidRPr="00B91D92">
        <w:rPr>
          <w:color w:val="FF0000"/>
          <w:szCs w:val="22"/>
        </w:rPr>
        <w:tab/>
      </w:r>
      <w:r w:rsidRPr="00B91D92">
        <w:rPr>
          <w:color w:val="FF0000"/>
          <w:szCs w:val="22"/>
        </w:rPr>
        <w:tab/>
      </w:r>
      <w:r w:rsidR="00CF7DEE">
        <w:rPr>
          <w:color w:val="FF0000"/>
          <w:szCs w:val="22"/>
        </w:rPr>
        <w:t>115200</w:t>
      </w:r>
    </w:p>
    <w:p w:rsidR="00F45AFD" w:rsidRPr="00B91D92" w:rsidRDefault="00F45AFD" w:rsidP="00F45AFD">
      <w:pPr>
        <w:rPr>
          <w:color w:val="FF0000"/>
          <w:szCs w:val="22"/>
        </w:rPr>
      </w:pPr>
      <w:r w:rsidRPr="00B91D92">
        <w:rPr>
          <w:color w:val="FF0000"/>
          <w:szCs w:val="22"/>
        </w:rPr>
        <w:t xml:space="preserve">Databitar: </w:t>
      </w:r>
      <w:r w:rsidRPr="00B91D92">
        <w:rPr>
          <w:color w:val="FF0000"/>
          <w:szCs w:val="22"/>
        </w:rPr>
        <w:tab/>
      </w:r>
      <w:r w:rsidRPr="00B91D92">
        <w:rPr>
          <w:color w:val="FF0000"/>
          <w:szCs w:val="22"/>
        </w:rPr>
        <w:tab/>
      </w:r>
      <w:r w:rsidR="00CF7DEE">
        <w:rPr>
          <w:color w:val="FF0000"/>
          <w:szCs w:val="22"/>
        </w:rPr>
        <w:t>8</w:t>
      </w:r>
    </w:p>
    <w:p w:rsidR="00F45AFD" w:rsidRPr="00B91D92" w:rsidRDefault="00F45AFD" w:rsidP="00F45AFD">
      <w:pPr>
        <w:rPr>
          <w:color w:val="FF0000"/>
          <w:szCs w:val="22"/>
        </w:rPr>
      </w:pPr>
      <w:r w:rsidRPr="00B91D92">
        <w:rPr>
          <w:color w:val="FF0000"/>
          <w:szCs w:val="22"/>
        </w:rPr>
        <w:t>Stoppbitar:</w:t>
      </w:r>
      <w:r w:rsidRPr="00B91D92">
        <w:rPr>
          <w:color w:val="FF0000"/>
          <w:szCs w:val="22"/>
        </w:rPr>
        <w:tab/>
      </w:r>
      <w:r w:rsidRPr="00B91D92">
        <w:rPr>
          <w:color w:val="FF0000"/>
          <w:szCs w:val="22"/>
        </w:rPr>
        <w:tab/>
        <w:t>1</w:t>
      </w:r>
    </w:p>
    <w:p w:rsidR="00F45AFD" w:rsidRPr="00B91D92" w:rsidRDefault="00F45AFD" w:rsidP="00F45AFD">
      <w:pPr>
        <w:rPr>
          <w:color w:val="FF0000"/>
          <w:szCs w:val="22"/>
        </w:rPr>
      </w:pPr>
      <w:r w:rsidRPr="00B91D92">
        <w:rPr>
          <w:color w:val="FF0000"/>
          <w:szCs w:val="22"/>
        </w:rPr>
        <w:t>Paritet:</w:t>
      </w:r>
      <w:r w:rsidRPr="00B91D92">
        <w:rPr>
          <w:color w:val="FF0000"/>
          <w:szCs w:val="22"/>
        </w:rPr>
        <w:tab/>
      </w:r>
      <w:r w:rsidRPr="00B91D92">
        <w:rPr>
          <w:color w:val="FF0000"/>
          <w:szCs w:val="22"/>
        </w:rPr>
        <w:tab/>
        <w:t>ingen</w:t>
      </w:r>
    </w:p>
    <w:p w:rsidR="00F45AFD" w:rsidRDefault="00F45AFD" w:rsidP="00F45AFD">
      <w:pPr>
        <w:rPr>
          <w:color w:val="FF0000"/>
          <w:szCs w:val="22"/>
        </w:rPr>
      </w:pPr>
      <w:r w:rsidRPr="00B91D92">
        <w:rPr>
          <w:color w:val="FF0000"/>
          <w:szCs w:val="22"/>
        </w:rPr>
        <w:t>Dubbelspeed:</w:t>
      </w:r>
      <w:r w:rsidRPr="00B91D92">
        <w:rPr>
          <w:color w:val="FF0000"/>
          <w:szCs w:val="22"/>
        </w:rPr>
        <w:tab/>
      </w:r>
      <w:r w:rsidRPr="00B91D92">
        <w:rPr>
          <w:color w:val="FF0000"/>
          <w:szCs w:val="22"/>
        </w:rPr>
        <w:tab/>
        <w:t>nej</w:t>
      </w:r>
      <w:bookmarkStart w:id="9" w:name="_Toc433294500"/>
    </w:p>
    <w:p w:rsidR="00435BBE" w:rsidRDefault="00435BBE" w:rsidP="00F45AFD">
      <w:pPr>
        <w:rPr>
          <w:color w:val="FF0000"/>
          <w:szCs w:val="22"/>
        </w:rPr>
      </w:pPr>
    </w:p>
    <w:p w:rsidR="00435BBE" w:rsidRPr="00B91D92" w:rsidRDefault="00435BBE" w:rsidP="00435BBE">
      <w:r>
        <w:t>För andra</w:t>
      </w:r>
    </w:p>
    <w:p w:rsidR="00435BBE" w:rsidRPr="00B91D92" w:rsidRDefault="00435BBE" w:rsidP="00435BBE">
      <w:pPr>
        <w:rPr>
          <w:color w:val="FF0000"/>
        </w:rPr>
      </w:pPr>
      <w:r w:rsidRPr="00B91D92">
        <w:rPr>
          <w:color w:val="FF0000"/>
        </w:rPr>
        <w:t>Data skickas asynkront enligt dessa specifikationer:</w:t>
      </w:r>
    </w:p>
    <w:p w:rsidR="00435BBE" w:rsidRPr="00B91D92" w:rsidRDefault="00435BBE" w:rsidP="00435BBE">
      <w:pPr>
        <w:rPr>
          <w:color w:val="FF0000"/>
          <w:szCs w:val="22"/>
        </w:rPr>
      </w:pPr>
    </w:p>
    <w:p w:rsidR="00435BBE" w:rsidRPr="00B91D92" w:rsidRDefault="00435BBE" w:rsidP="00435BBE">
      <w:pPr>
        <w:rPr>
          <w:color w:val="FF0000"/>
          <w:szCs w:val="22"/>
        </w:rPr>
      </w:pPr>
      <w:r w:rsidRPr="00B91D92">
        <w:rPr>
          <w:color w:val="FF0000"/>
          <w:szCs w:val="22"/>
        </w:rPr>
        <w:t>BAUD-rate:</w:t>
      </w:r>
      <w:r w:rsidRPr="00B91D92">
        <w:rPr>
          <w:color w:val="FF0000"/>
          <w:szCs w:val="22"/>
        </w:rPr>
        <w:tab/>
      </w:r>
      <w:r w:rsidRPr="00B91D92">
        <w:rPr>
          <w:color w:val="FF0000"/>
          <w:szCs w:val="22"/>
        </w:rPr>
        <w:tab/>
      </w:r>
      <w:r w:rsidR="00CF7DEE">
        <w:rPr>
          <w:color w:val="FF0000"/>
          <w:szCs w:val="22"/>
        </w:rPr>
        <w:t>115200</w:t>
      </w:r>
    </w:p>
    <w:p w:rsidR="00435BBE" w:rsidRPr="00B91D92" w:rsidRDefault="00435BBE" w:rsidP="00435BBE">
      <w:pPr>
        <w:rPr>
          <w:color w:val="FF0000"/>
          <w:szCs w:val="22"/>
        </w:rPr>
      </w:pPr>
      <w:r w:rsidRPr="00B91D92">
        <w:rPr>
          <w:color w:val="FF0000"/>
          <w:szCs w:val="22"/>
        </w:rPr>
        <w:t xml:space="preserve">Databitar: </w:t>
      </w:r>
      <w:r w:rsidRPr="00B91D92">
        <w:rPr>
          <w:color w:val="FF0000"/>
          <w:szCs w:val="22"/>
        </w:rPr>
        <w:tab/>
      </w:r>
      <w:r w:rsidRPr="00B91D92">
        <w:rPr>
          <w:color w:val="FF0000"/>
          <w:szCs w:val="22"/>
        </w:rPr>
        <w:tab/>
      </w:r>
      <w:r w:rsidR="00CF7DEE">
        <w:rPr>
          <w:color w:val="FF0000"/>
          <w:szCs w:val="22"/>
        </w:rPr>
        <w:t>8</w:t>
      </w:r>
    </w:p>
    <w:p w:rsidR="00435BBE" w:rsidRPr="00B91D92" w:rsidRDefault="00435BBE" w:rsidP="00435BBE">
      <w:pPr>
        <w:rPr>
          <w:color w:val="FF0000"/>
          <w:szCs w:val="22"/>
        </w:rPr>
      </w:pPr>
      <w:r w:rsidRPr="00B91D92">
        <w:rPr>
          <w:color w:val="FF0000"/>
          <w:szCs w:val="22"/>
        </w:rPr>
        <w:t>Stoppbitar:</w:t>
      </w:r>
      <w:r w:rsidRPr="00B91D92">
        <w:rPr>
          <w:color w:val="FF0000"/>
          <w:szCs w:val="22"/>
        </w:rPr>
        <w:tab/>
      </w:r>
      <w:r w:rsidRPr="00B91D92">
        <w:rPr>
          <w:color w:val="FF0000"/>
          <w:szCs w:val="22"/>
        </w:rPr>
        <w:tab/>
        <w:t>1</w:t>
      </w:r>
    </w:p>
    <w:p w:rsidR="00435BBE" w:rsidRPr="00B91D92" w:rsidRDefault="00435BBE" w:rsidP="00435BBE">
      <w:pPr>
        <w:rPr>
          <w:color w:val="FF0000"/>
          <w:szCs w:val="22"/>
        </w:rPr>
      </w:pPr>
      <w:r w:rsidRPr="00B91D92">
        <w:rPr>
          <w:color w:val="FF0000"/>
          <w:szCs w:val="22"/>
        </w:rPr>
        <w:t>Paritet:</w:t>
      </w:r>
      <w:r w:rsidRPr="00B91D92">
        <w:rPr>
          <w:color w:val="FF0000"/>
          <w:szCs w:val="22"/>
        </w:rPr>
        <w:tab/>
      </w:r>
      <w:r w:rsidRPr="00B91D92">
        <w:rPr>
          <w:color w:val="FF0000"/>
          <w:szCs w:val="22"/>
        </w:rPr>
        <w:tab/>
        <w:t>ingen</w:t>
      </w:r>
    </w:p>
    <w:p w:rsidR="00435BBE" w:rsidRDefault="00435BBE" w:rsidP="00435BBE">
      <w:pPr>
        <w:rPr>
          <w:color w:val="FF0000"/>
          <w:szCs w:val="22"/>
        </w:rPr>
      </w:pPr>
      <w:r w:rsidRPr="00B91D92">
        <w:rPr>
          <w:color w:val="FF0000"/>
          <w:szCs w:val="22"/>
        </w:rPr>
        <w:t>Dubbelspeed:</w:t>
      </w:r>
      <w:r w:rsidRPr="00B91D92">
        <w:rPr>
          <w:color w:val="FF0000"/>
          <w:szCs w:val="22"/>
        </w:rPr>
        <w:tab/>
      </w:r>
      <w:r w:rsidRPr="00B91D92">
        <w:rPr>
          <w:color w:val="FF0000"/>
          <w:szCs w:val="22"/>
        </w:rPr>
        <w:tab/>
        <w:t>nej</w:t>
      </w:r>
    </w:p>
    <w:p w:rsidR="00435BBE" w:rsidRDefault="00435BBE" w:rsidP="00F45AFD">
      <w:pPr>
        <w:rPr>
          <w:color w:val="FF0000"/>
          <w:szCs w:val="22"/>
        </w:rPr>
      </w:pPr>
    </w:p>
    <w:p w:rsidR="00435BBE" w:rsidRDefault="00435BBE" w:rsidP="00F45AFD">
      <w:pPr>
        <w:rPr>
          <w:color w:val="FF0000"/>
          <w:szCs w:val="22"/>
        </w:rPr>
      </w:pPr>
    </w:p>
    <w:p w:rsidR="00435BBE" w:rsidRPr="00B91D92" w:rsidRDefault="00435BBE" w:rsidP="00F45AFD">
      <w:pPr>
        <w:rPr>
          <w:color w:val="FF0000"/>
          <w:szCs w:val="22"/>
        </w:rPr>
      </w:pPr>
    </w:p>
    <w:p w:rsidR="00F45AFD" w:rsidRDefault="00F45AFD" w:rsidP="00F45AFD">
      <w:pPr>
        <w:rPr>
          <w:szCs w:val="22"/>
        </w:rPr>
      </w:pPr>
    </w:p>
    <w:p w:rsidR="00F45AFD" w:rsidRDefault="00F45AFD" w:rsidP="004B7D25">
      <w:pPr>
        <w:pStyle w:val="Rubrik3"/>
      </w:pPr>
      <w:r w:rsidRPr="008B5D11">
        <w:t>Vad ska skickas</w:t>
      </w:r>
      <w:bookmarkEnd w:id="9"/>
    </w:p>
    <w:p w:rsidR="004B7D25" w:rsidRPr="004B7D25" w:rsidRDefault="004B7D25" w:rsidP="004B7D25"/>
    <w:p w:rsidR="00F45AFD" w:rsidRDefault="00F45AFD" w:rsidP="00F45AFD">
      <w:pPr>
        <w:rPr>
          <w:bCs/>
          <w:szCs w:val="22"/>
        </w:rPr>
      </w:pPr>
      <w:r w:rsidRPr="008B5D11">
        <w:rPr>
          <w:b/>
          <w:bCs/>
          <w:szCs w:val="22"/>
        </w:rPr>
        <w:t>Sensorenhet → Målsökningsenhet:</w:t>
      </w:r>
      <w:r>
        <w:rPr>
          <w:b/>
          <w:bCs/>
          <w:szCs w:val="22"/>
        </w:rPr>
        <w:br/>
      </w:r>
    </w:p>
    <w:p w:rsidR="00F45AFD" w:rsidRPr="00F45AFD" w:rsidRDefault="00F45AFD" w:rsidP="00F45AFD">
      <w:pPr>
        <w:rPr>
          <w:bCs/>
          <w:szCs w:val="22"/>
        </w:rPr>
      </w:pPr>
      <w:r>
        <w:rPr>
          <w:bCs/>
          <w:szCs w:val="22"/>
        </w:rPr>
        <w:t>Meddelande</w:t>
      </w:r>
      <w:r w:rsidR="0065067D">
        <w:rPr>
          <w:bCs/>
          <w:szCs w:val="22"/>
        </w:rPr>
        <w:t xml:space="preserve"> 1</w:t>
      </w:r>
      <w:r>
        <w:rPr>
          <w:bCs/>
          <w:szCs w:val="22"/>
        </w:rPr>
        <w:t xml:space="preserve"> skickas</w:t>
      </w:r>
      <w:r w:rsidR="0065067D">
        <w:rPr>
          <w:bCs/>
          <w:szCs w:val="22"/>
        </w:rPr>
        <w:t xml:space="preserve"> med 200 Hz och meddelande 2-3 i 50 Hz eftersom att tejpsensorerna är mest kritiska. I maxhastighet (1 m/s) med mätningar i 200 Hz så mäts med intervallet 5 mm (och tejpen är 14-18 mm bred).</w:t>
      </w:r>
    </w:p>
    <w:p w:rsidR="00F45AFD" w:rsidRDefault="00F45AFD" w:rsidP="00F45AFD"/>
    <w:p w:rsidR="0065067D" w:rsidRPr="008B5D11" w:rsidRDefault="0065067D" w:rsidP="0065067D">
      <w:pPr>
        <w:rPr>
          <w:szCs w:val="22"/>
          <w:u w:val="single"/>
        </w:rPr>
      </w:pPr>
      <w:r w:rsidRPr="008B5D11">
        <w:rPr>
          <w:szCs w:val="22"/>
          <w:u w:val="single"/>
        </w:rPr>
        <w:t>Meddelande 1:</w:t>
      </w:r>
    </w:p>
    <w:p w:rsidR="0065067D" w:rsidRPr="008B5D11" w:rsidRDefault="0065067D" w:rsidP="0065067D">
      <w:pPr>
        <w:rPr>
          <w:szCs w:val="22"/>
        </w:rPr>
      </w:pPr>
      <w:r w:rsidRPr="008B5D11">
        <w:rPr>
          <w:szCs w:val="22"/>
        </w:rPr>
        <w:t>Bit 0-1:</w:t>
      </w:r>
      <w:r w:rsidRPr="008B5D11">
        <w:rPr>
          <w:szCs w:val="22"/>
        </w:rPr>
        <w:tab/>
        <w:t>Meddelande ID (00)</w:t>
      </w:r>
    </w:p>
    <w:p w:rsidR="0065067D" w:rsidRPr="008B5D11" w:rsidRDefault="0065067D" w:rsidP="0065067D">
      <w:pPr>
        <w:rPr>
          <w:szCs w:val="22"/>
        </w:rPr>
      </w:pPr>
      <w:r w:rsidRPr="008B5D11">
        <w:rPr>
          <w:szCs w:val="22"/>
        </w:rPr>
        <w:t>Bit 2-6:</w:t>
      </w:r>
      <w:r w:rsidRPr="008B5D11">
        <w:rPr>
          <w:szCs w:val="22"/>
        </w:rPr>
        <w:tab/>
        <w:t>Främre avståndssensorn (ca 1 dm precision)</w:t>
      </w:r>
    </w:p>
    <w:p w:rsidR="0065067D" w:rsidRPr="008B5D11" w:rsidRDefault="0065067D" w:rsidP="0065067D">
      <w:pPr>
        <w:rPr>
          <w:szCs w:val="22"/>
        </w:rPr>
      </w:pPr>
      <w:r>
        <w:rPr>
          <w:szCs w:val="22"/>
        </w:rPr>
        <w:t>Bit 7:</w:t>
      </w:r>
      <w:r>
        <w:rPr>
          <w:szCs w:val="22"/>
        </w:rPr>
        <w:tab/>
      </w:r>
      <w:r w:rsidRPr="008B5D11">
        <w:rPr>
          <w:szCs w:val="22"/>
        </w:rPr>
        <w:t>Tejpsensor 1 (vänster, 1 för tejp)</w:t>
      </w:r>
    </w:p>
    <w:p w:rsidR="0065067D" w:rsidRPr="008B5D11" w:rsidRDefault="0065067D" w:rsidP="0065067D">
      <w:pPr>
        <w:rPr>
          <w:szCs w:val="22"/>
        </w:rPr>
      </w:pPr>
      <w:r>
        <w:rPr>
          <w:szCs w:val="22"/>
        </w:rPr>
        <w:t>Bit 8:</w:t>
      </w:r>
      <w:r>
        <w:rPr>
          <w:szCs w:val="22"/>
        </w:rPr>
        <w:tab/>
      </w:r>
      <w:r w:rsidRPr="008B5D11">
        <w:rPr>
          <w:szCs w:val="22"/>
        </w:rPr>
        <w:t>Tejpsensor 2 (höger, 1 för tejp)</w:t>
      </w:r>
    </w:p>
    <w:p w:rsidR="0065067D" w:rsidRPr="008B5D11" w:rsidRDefault="0065067D" w:rsidP="0065067D">
      <w:pPr>
        <w:rPr>
          <w:szCs w:val="22"/>
        </w:rPr>
      </w:pPr>
    </w:p>
    <w:p w:rsidR="0065067D" w:rsidRPr="008B5D11" w:rsidRDefault="0065067D" w:rsidP="0065067D">
      <w:pPr>
        <w:rPr>
          <w:szCs w:val="22"/>
          <w:u w:val="single"/>
        </w:rPr>
      </w:pPr>
      <w:r w:rsidRPr="008B5D11">
        <w:rPr>
          <w:szCs w:val="22"/>
          <w:u w:val="single"/>
        </w:rPr>
        <w:t>Meddelande 2:</w:t>
      </w:r>
    </w:p>
    <w:p w:rsidR="0065067D" w:rsidRPr="008B5D11" w:rsidRDefault="0065067D" w:rsidP="0065067D">
      <w:pPr>
        <w:rPr>
          <w:szCs w:val="22"/>
        </w:rPr>
      </w:pPr>
      <w:r w:rsidRPr="008B5D11">
        <w:rPr>
          <w:szCs w:val="22"/>
        </w:rPr>
        <w:t>Bit 0-1:</w:t>
      </w:r>
      <w:r w:rsidRPr="008B5D11">
        <w:rPr>
          <w:szCs w:val="22"/>
        </w:rPr>
        <w:tab/>
        <w:t>Meddelande ID (01)</w:t>
      </w:r>
    </w:p>
    <w:p w:rsidR="0065067D" w:rsidRPr="008B5D11" w:rsidRDefault="0065067D" w:rsidP="0065067D">
      <w:pPr>
        <w:rPr>
          <w:szCs w:val="22"/>
        </w:rPr>
      </w:pPr>
      <w:r w:rsidRPr="008B5D11">
        <w:rPr>
          <w:szCs w:val="22"/>
        </w:rPr>
        <w:t>Bit 2-6:</w:t>
      </w:r>
      <w:r w:rsidRPr="008B5D11">
        <w:rPr>
          <w:szCs w:val="22"/>
        </w:rPr>
        <w:tab/>
        <w:t>Bakre avståndssensorn (ca 1 dm precision)</w:t>
      </w:r>
    </w:p>
    <w:p w:rsidR="0065067D" w:rsidRPr="008B5D11" w:rsidRDefault="0065067D" w:rsidP="0065067D">
      <w:pPr>
        <w:rPr>
          <w:szCs w:val="22"/>
        </w:rPr>
      </w:pPr>
    </w:p>
    <w:p w:rsidR="0065067D" w:rsidRPr="008B5D11" w:rsidRDefault="0065067D" w:rsidP="0065067D">
      <w:pPr>
        <w:rPr>
          <w:szCs w:val="22"/>
          <w:u w:val="single"/>
        </w:rPr>
      </w:pPr>
      <w:r w:rsidRPr="008B5D11">
        <w:rPr>
          <w:szCs w:val="22"/>
          <w:u w:val="single"/>
        </w:rPr>
        <w:t>Meddelande 3:</w:t>
      </w:r>
    </w:p>
    <w:p w:rsidR="0065067D" w:rsidRPr="008B5D11" w:rsidRDefault="0065067D" w:rsidP="0065067D">
      <w:pPr>
        <w:rPr>
          <w:szCs w:val="22"/>
        </w:rPr>
      </w:pPr>
      <w:r w:rsidRPr="008B5D11">
        <w:rPr>
          <w:szCs w:val="22"/>
        </w:rPr>
        <w:t>Bit 0-1:</w:t>
      </w:r>
      <w:r w:rsidRPr="008B5D11">
        <w:rPr>
          <w:szCs w:val="22"/>
        </w:rPr>
        <w:tab/>
        <w:t>Meddelande ID (10)</w:t>
      </w:r>
    </w:p>
    <w:p w:rsidR="0065067D" w:rsidRPr="008B5D11" w:rsidRDefault="0065067D" w:rsidP="0065067D">
      <w:pPr>
        <w:rPr>
          <w:szCs w:val="22"/>
        </w:rPr>
      </w:pPr>
      <w:r>
        <w:rPr>
          <w:szCs w:val="22"/>
        </w:rPr>
        <w:lastRenderedPageBreak/>
        <w:t>Bit 2:</w:t>
      </w:r>
      <w:r>
        <w:rPr>
          <w:szCs w:val="22"/>
        </w:rPr>
        <w:tab/>
      </w:r>
      <w:r w:rsidRPr="008B5D11">
        <w:rPr>
          <w:szCs w:val="22"/>
        </w:rPr>
        <w:t>Aktiv IR-signatur (robot framför oss)</w:t>
      </w:r>
    </w:p>
    <w:p w:rsidR="0065067D" w:rsidRPr="008B5D11" w:rsidRDefault="0065067D" w:rsidP="0065067D">
      <w:pPr>
        <w:rPr>
          <w:szCs w:val="22"/>
        </w:rPr>
      </w:pPr>
      <w:r w:rsidRPr="008B5D11">
        <w:rPr>
          <w:szCs w:val="22"/>
        </w:rPr>
        <w:t>Bit 3-5:</w:t>
      </w:r>
      <w:r w:rsidRPr="008B5D11">
        <w:rPr>
          <w:szCs w:val="22"/>
        </w:rPr>
        <w:tab/>
        <w:t>IR-signaturen</w:t>
      </w:r>
    </w:p>
    <w:p w:rsidR="0065067D" w:rsidRPr="008B5D11" w:rsidRDefault="0065067D" w:rsidP="0065067D">
      <w:pPr>
        <w:rPr>
          <w:szCs w:val="22"/>
        </w:rPr>
      </w:pPr>
      <w:r>
        <w:rPr>
          <w:szCs w:val="22"/>
        </w:rPr>
        <w:t>Bit 6:</w:t>
      </w:r>
      <w:r>
        <w:rPr>
          <w:szCs w:val="22"/>
        </w:rPr>
        <w:tab/>
      </w:r>
      <w:r w:rsidRPr="008B5D11">
        <w:rPr>
          <w:szCs w:val="22"/>
        </w:rPr>
        <w:t>Laser (1 för träff)</w:t>
      </w:r>
    </w:p>
    <w:p w:rsidR="0065067D" w:rsidRPr="008B5D11" w:rsidRDefault="0065067D" w:rsidP="0065067D">
      <w:pPr>
        <w:rPr>
          <w:szCs w:val="22"/>
        </w:rPr>
      </w:pPr>
      <w:r w:rsidRPr="008B5D11">
        <w:rPr>
          <w:szCs w:val="22"/>
        </w:rPr>
        <w:t>Bit 7-8:</w:t>
      </w:r>
      <w:r w:rsidRPr="008B5D11">
        <w:rPr>
          <w:szCs w:val="22"/>
        </w:rPr>
        <w:tab/>
        <w:t>2 MSB Gyro (grader rotatation)</w:t>
      </w:r>
    </w:p>
    <w:p w:rsidR="0065067D" w:rsidRPr="008B5D11" w:rsidRDefault="0065067D" w:rsidP="0065067D">
      <w:pPr>
        <w:rPr>
          <w:szCs w:val="22"/>
        </w:rPr>
      </w:pPr>
    </w:p>
    <w:p w:rsidR="0065067D" w:rsidRPr="008B5D11" w:rsidRDefault="0065067D" w:rsidP="0065067D">
      <w:pPr>
        <w:rPr>
          <w:szCs w:val="22"/>
          <w:u w:val="single"/>
        </w:rPr>
      </w:pPr>
      <w:r w:rsidRPr="008B5D11">
        <w:rPr>
          <w:szCs w:val="22"/>
          <w:u w:val="single"/>
        </w:rPr>
        <w:t>Meddelande 4:</w:t>
      </w:r>
    </w:p>
    <w:p w:rsidR="0065067D" w:rsidRPr="008B5D11" w:rsidRDefault="0065067D" w:rsidP="0065067D">
      <w:pPr>
        <w:rPr>
          <w:szCs w:val="22"/>
        </w:rPr>
      </w:pPr>
      <w:r w:rsidRPr="008B5D11">
        <w:rPr>
          <w:szCs w:val="22"/>
        </w:rPr>
        <w:t>Bit 0-1:</w:t>
      </w:r>
      <w:r w:rsidRPr="008B5D11">
        <w:rPr>
          <w:szCs w:val="22"/>
        </w:rPr>
        <w:tab/>
        <w:t>Meddelande ID (11)</w:t>
      </w:r>
    </w:p>
    <w:p w:rsidR="0065067D" w:rsidRPr="008B5D11" w:rsidRDefault="0065067D" w:rsidP="0065067D">
      <w:pPr>
        <w:rPr>
          <w:szCs w:val="22"/>
        </w:rPr>
      </w:pPr>
      <w:r w:rsidRPr="008B5D11">
        <w:rPr>
          <w:szCs w:val="22"/>
        </w:rPr>
        <w:t>Bit 2-8:</w:t>
      </w:r>
      <w:r w:rsidRPr="008B5D11">
        <w:rPr>
          <w:szCs w:val="22"/>
        </w:rPr>
        <w:tab/>
        <w:t>6 LSB Gyro (grader rotatation)</w:t>
      </w:r>
    </w:p>
    <w:p w:rsidR="0065067D" w:rsidRDefault="0065067D" w:rsidP="00F45AFD"/>
    <w:p w:rsidR="0065067D" w:rsidRDefault="0065067D" w:rsidP="00F45AFD"/>
    <w:p w:rsidR="0065067D" w:rsidRPr="00F45AFD" w:rsidRDefault="0065067D" w:rsidP="00F45AFD"/>
    <w:p w:rsidR="0065067D" w:rsidRPr="008B5D11" w:rsidRDefault="0065067D" w:rsidP="0065067D">
      <w:pPr>
        <w:rPr>
          <w:b/>
          <w:bCs/>
          <w:szCs w:val="22"/>
        </w:rPr>
      </w:pPr>
      <w:r w:rsidRPr="008B5D11">
        <w:rPr>
          <w:b/>
          <w:bCs/>
          <w:szCs w:val="22"/>
        </w:rPr>
        <w:t>Målsökningsenhet → Styrenhet/PC:</w:t>
      </w:r>
    </w:p>
    <w:p w:rsidR="00F45AFD" w:rsidRDefault="00F45AFD" w:rsidP="00115052"/>
    <w:p w:rsidR="0065067D" w:rsidRPr="008B5D11" w:rsidRDefault="0065067D" w:rsidP="0065067D">
      <w:pPr>
        <w:rPr>
          <w:szCs w:val="22"/>
        </w:rPr>
      </w:pPr>
      <w:r w:rsidRPr="008B5D11">
        <w:rPr>
          <w:szCs w:val="22"/>
        </w:rPr>
        <w:t>Bit 0-8:</w:t>
      </w:r>
      <w:r w:rsidRPr="008B5D11">
        <w:rPr>
          <w:szCs w:val="22"/>
        </w:rPr>
        <w:tab/>
        <w:t>OP-kod för instruktion</w:t>
      </w:r>
    </w:p>
    <w:p w:rsidR="0065067D" w:rsidRDefault="0065067D" w:rsidP="00115052"/>
    <w:p w:rsidR="0065067D" w:rsidRDefault="0065067D" w:rsidP="00115052"/>
    <w:p w:rsidR="0065067D" w:rsidRDefault="0065067D" w:rsidP="004B7D25">
      <w:pPr>
        <w:pStyle w:val="Rubrik2"/>
      </w:pPr>
      <w:r>
        <w:t>Bluetooth</w:t>
      </w:r>
    </w:p>
    <w:p w:rsidR="0065067D" w:rsidRDefault="0065067D" w:rsidP="0065067D">
      <w:r>
        <w:t>Roboten skickar data till en persondator(PC) med hjälp av Bluetooth. Roboten använder sig av Firefly-modulen och persondatorn använder sig av en Bluetooth-pinne för att skapa en Bluetooth länk mellan de</w:t>
      </w:r>
      <w:r w:rsidR="00462A78">
        <w:t>m</w:t>
      </w:r>
      <w:r>
        <w:t>.</w:t>
      </w:r>
      <w:r w:rsidR="00462A78">
        <w:t xml:space="preserve"> Bluetooth-modulen använder RS232-kommunikation f</w:t>
      </w:r>
      <w:r>
        <w:t>ör</w:t>
      </w:r>
      <w:r w:rsidR="00462A78">
        <w:t xml:space="preserve"> att</w:t>
      </w:r>
      <w:r>
        <w:t xml:space="preserve"> kunna ansluta via Firefly till </w:t>
      </w:r>
      <w:r w:rsidR="00462A78">
        <w:t>persondatorn.</w:t>
      </w:r>
      <w:r>
        <w:t xml:space="preserve"> </w:t>
      </w:r>
      <w:r w:rsidR="00462A78" w:rsidRPr="00462A78">
        <w:rPr>
          <w:color w:val="FF0000"/>
        </w:rPr>
        <w:t>(För ytterligare</w:t>
      </w:r>
      <w:r w:rsidRPr="00462A78">
        <w:rPr>
          <w:color w:val="FF0000"/>
        </w:rPr>
        <w:t xml:space="preserve"> information om Bluetooth, se databladen i referenser</w:t>
      </w:r>
      <w:r w:rsidR="00462A78" w:rsidRPr="00462A78">
        <w:rPr>
          <w:color w:val="FF0000"/>
        </w:rPr>
        <w:t>.)</w:t>
      </w:r>
    </w:p>
    <w:p w:rsidR="00462A78" w:rsidRDefault="00462A78" w:rsidP="0065067D"/>
    <w:p w:rsidR="00462A78" w:rsidRPr="00462A78" w:rsidRDefault="00462A78" w:rsidP="004B7D25">
      <w:pPr>
        <w:pStyle w:val="Rubrik3"/>
      </w:pPr>
      <w:bookmarkStart w:id="10" w:name="_Toc433294502"/>
      <w:r w:rsidRPr="00946419">
        <w:t>Parametrar</w:t>
      </w:r>
      <w:bookmarkEnd w:id="10"/>
    </w:p>
    <w:p w:rsidR="00462A78" w:rsidRDefault="00462A78" w:rsidP="00462A78">
      <w:r>
        <w:t>BAUD/BPS:</w:t>
      </w:r>
      <w:r>
        <w:tab/>
      </w:r>
      <w:r w:rsidR="00CF7DEE">
        <w:t>115200</w:t>
      </w:r>
    </w:p>
    <w:p w:rsidR="00462A78" w:rsidRDefault="00CF7DEE" w:rsidP="00462A78">
      <w:r>
        <w:t xml:space="preserve">Databitar: </w:t>
      </w:r>
      <w:r>
        <w:tab/>
        <w:t>8</w:t>
      </w:r>
      <w:r w:rsidR="00462A78">
        <w:tab/>
      </w:r>
    </w:p>
    <w:p w:rsidR="00462A78" w:rsidRDefault="00462A78" w:rsidP="00462A78">
      <w:r>
        <w:t>Paritet:</w:t>
      </w:r>
      <w:r>
        <w:tab/>
        <w:t>N (ingen paritets bit)</w:t>
      </w:r>
    </w:p>
    <w:p w:rsidR="00462A78" w:rsidRDefault="00462A78" w:rsidP="00462A78">
      <w:r>
        <w:t>Stoppbitar:</w:t>
      </w:r>
      <w:r>
        <w:tab/>
        <w:t>1</w:t>
      </w:r>
    </w:p>
    <w:p w:rsidR="00462A78" w:rsidRDefault="00462A78" w:rsidP="0065067D"/>
    <w:p w:rsidR="00462A78" w:rsidRDefault="00462A78" w:rsidP="00462A78">
      <w:pPr>
        <w:pStyle w:val="Rubrik3"/>
      </w:pPr>
      <w:bookmarkStart w:id="11" w:name="_Toc433294503"/>
      <w:r>
        <w:t>Aktivering av virtuell länk</w:t>
      </w:r>
      <w:bookmarkEnd w:id="11"/>
    </w:p>
    <w:p w:rsidR="00462A78" w:rsidRPr="00462A78" w:rsidRDefault="00462A78" w:rsidP="00462A78">
      <w:pPr>
        <w:rPr>
          <w:color w:val="FF0000"/>
        </w:rPr>
      </w:pPr>
      <w:r w:rsidRPr="00462A78">
        <w:rPr>
          <w:color w:val="FF0000"/>
        </w:rPr>
        <w:t xml:space="preserve">Vi följer hänvisningarna på </w:t>
      </w:r>
      <w:proofErr w:type="spellStart"/>
      <w:r w:rsidRPr="00462A78">
        <w:rPr>
          <w:color w:val="FF0000"/>
        </w:rPr>
        <w:t>Vanhedens</w:t>
      </w:r>
      <w:proofErr w:type="spellEnd"/>
      <w:r w:rsidRPr="00462A78">
        <w:rPr>
          <w:color w:val="FF0000"/>
        </w:rPr>
        <w:t xml:space="preserve"> hemsida om </w:t>
      </w:r>
      <w:hyperlink r:id="rId24" w:history="1">
        <w:r w:rsidRPr="00462A78">
          <w:rPr>
            <w:rStyle w:val="Hyperlnk"/>
            <w:color w:val="FF0000"/>
          </w:rPr>
          <w:t>Bluetooth</w:t>
        </w:r>
      </w:hyperlink>
      <w:r w:rsidRPr="00462A78">
        <w:rPr>
          <w:rStyle w:val="Hyperlnk"/>
          <w:color w:val="FF0000"/>
        </w:rPr>
        <w:t>.</w:t>
      </w:r>
    </w:p>
    <w:p w:rsidR="00462A78" w:rsidRDefault="00462A78" w:rsidP="0065067D"/>
    <w:p w:rsidR="00462A78" w:rsidRDefault="00462A78" w:rsidP="0065067D"/>
    <w:p w:rsidR="00462A78" w:rsidRPr="00502B40" w:rsidRDefault="00462A78" w:rsidP="00502B40">
      <w:pPr>
        <w:pStyle w:val="Rubrik1"/>
      </w:pPr>
      <w:bookmarkStart w:id="12" w:name="_Toc433294504"/>
      <w:r>
        <w:t>Sensorenhet</w:t>
      </w:r>
      <w:bookmarkEnd w:id="12"/>
    </w:p>
    <w:p w:rsidR="00462A78" w:rsidRDefault="00462A78" w:rsidP="00462A78">
      <w:pPr>
        <w:pStyle w:val="Beskrivning1"/>
        <w:rPr>
          <w:b w:val="0"/>
        </w:rPr>
      </w:pPr>
      <w:r>
        <w:rPr>
          <w:b w:val="0"/>
        </w:rPr>
        <w:t xml:space="preserve">Sensormodulen är den enhet som sköter A-D omvandlingar från sensorvärden och skickar vidare </w:t>
      </w:r>
      <w:r w:rsidRPr="00462A78">
        <w:rPr>
          <w:b w:val="0"/>
        </w:rPr>
        <w:t>dessa till nästa enhet. I figur 2 kan man se de ingående sensorerna. Linjesensorn används för att hålla</w:t>
      </w:r>
      <w:r>
        <w:rPr>
          <w:b w:val="0"/>
        </w:rPr>
        <w:t xml:space="preserve"> roboten inom banans gränser. </w:t>
      </w:r>
    </w:p>
    <w:p w:rsidR="00462A78" w:rsidRDefault="00462A78" w:rsidP="00462A78">
      <w:pPr>
        <w:pStyle w:val="Beskrivning1"/>
      </w:pPr>
      <w:r>
        <w:rPr>
          <w:b w:val="0"/>
        </w:rPr>
        <w:t>Vi placerar avståndssensorerna fram och bak för att ta reda på om eventuella hinder befinner sig framför eller möjliga fiender bakom. IR-sensorn ska känna av motståndarnas IR signaturer (placeras fram på roboten enligt Appendix A i kravspecifikationen). Lasersensorn känner av träff från motståndare. Gyron mäter vinkelfrekvensen som integreras för att få reda på hur många grader roboten har roterat.</w:t>
      </w:r>
      <w:r>
        <w:t xml:space="preserve"> </w:t>
      </w:r>
      <w:r w:rsidRPr="00462A78">
        <w:rPr>
          <w:b w:val="0"/>
          <w:color w:val="FF0000"/>
        </w:rPr>
        <w:t>Sensorerna skickar data i mellan 100-1000 Hz.</w:t>
      </w:r>
    </w:p>
    <w:p w:rsidR="00462A78" w:rsidRDefault="00462A78" w:rsidP="00462A78"/>
    <w:p w:rsidR="00502B40" w:rsidRDefault="00502B40" w:rsidP="00462A78">
      <w:r>
        <w:rPr>
          <w:noProof/>
          <w:lang w:eastAsia="sv-SE"/>
        </w:rPr>
        <w:lastRenderedPageBreak/>
        <w:drawing>
          <wp:inline distT="0" distB="0" distL="0" distR="0" wp14:anchorId="24063CF3" wp14:editId="1E5D02A2">
            <wp:extent cx="5731510" cy="4004466"/>
            <wp:effectExtent l="0" t="0" r="2540" b="0"/>
            <wp:docPr id="1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004466"/>
                    </a:xfrm>
                    <a:prstGeom prst="rect">
                      <a:avLst/>
                    </a:prstGeom>
                    <a:solidFill>
                      <a:srgbClr val="FFFFFF"/>
                    </a:solidFill>
                    <a:ln>
                      <a:noFill/>
                    </a:ln>
                  </pic:spPr>
                </pic:pic>
              </a:graphicData>
            </a:graphic>
          </wp:inline>
        </w:drawing>
      </w:r>
    </w:p>
    <w:p w:rsidR="00502B40" w:rsidRDefault="00502B40" w:rsidP="00502B40">
      <w:pPr>
        <w:pStyle w:val="Figurtext"/>
        <w:numPr>
          <w:ilvl w:val="0"/>
          <w:numId w:val="0"/>
        </w:numPr>
        <w:rPr>
          <w:rFonts w:ascii="Times New Roman" w:hAnsi="Times New Roman" w:cs="Times New Roman"/>
          <w:sz w:val="22"/>
          <w:szCs w:val="22"/>
        </w:rPr>
      </w:pPr>
      <w:r w:rsidRPr="00441405">
        <w:rPr>
          <w:rFonts w:ascii="Times New Roman" w:hAnsi="Times New Roman" w:cs="Times New Roman"/>
          <w:sz w:val="22"/>
          <w:szCs w:val="22"/>
        </w:rPr>
        <w:t>Figur 2.</w:t>
      </w:r>
      <w:r w:rsidRPr="00441405">
        <w:rPr>
          <w:rFonts w:ascii="Times New Roman" w:hAnsi="Times New Roman" w:cs="Times New Roman"/>
          <w:sz w:val="22"/>
          <w:szCs w:val="22"/>
        </w:rPr>
        <w:tab/>
        <w:t>Blockschema över sensorenheten.</w:t>
      </w:r>
    </w:p>
    <w:p w:rsidR="00502B40" w:rsidRPr="00441405" w:rsidRDefault="00502B40" w:rsidP="00502B40">
      <w:pPr>
        <w:pStyle w:val="Figurtext"/>
        <w:numPr>
          <w:ilvl w:val="0"/>
          <w:numId w:val="0"/>
        </w:numPr>
        <w:rPr>
          <w:rFonts w:ascii="Times New Roman" w:hAnsi="Times New Roman" w:cs="Times New Roman"/>
          <w:sz w:val="22"/>
          <w:szCs w:val="22"/>
        </w:rPr>
      </w:pPr>
    </w:p>
    <w:p w:rsidR="00502B40" w:rsidRDefault="00502B40" w:rsidP="00502B40">
      <w:r>
        <w:t>I sensorenheten ingår ett antal sensorer och en processor. Som nämnt så sker kommunikationen till nästa enhet med UART. Processorns uppgift är i princip bara att omvandla analoga signaler till digitala signaler och skicka vidare dessa</w:t>
      </w:r>
      <w:r w:rsidR="00CF7DEE">
        <w:t>. Sensordata omvandlas till lämpliga värden</w:t>
      </w:r>
      <w:proofErr w:type="gramStart"/>
      <w:r w:rsidR="00CF7DEE">
        <w:t>.</w:t>
      </w:r>
      <w:r>
        <w:t>.</w:t>
      </w:r>
      <w:proofErr w:type="gramEnd"/>
      <w:r>
        <w:t xml:space="preserve">  Figur 3 nedan visar kopplingsschema för sensorenheten.</w:t>
      </w:r>
    </w:p>
    <w:p w:rsidR="00502B40" w:rsidRDefault="00502B40" w:rsidP="00502B40"/>
    <w:p w:rsidR="00502B40" w:rsidRDefault="00502B40" w:rsidP="00502B40">
      <w:r>
        <w:rPr>
          <w:noProof/>
          <w:lang w:eastAsia="sv-SE"/>
        </w:rPr>
        <w:drawing>
          <wp:inline distT="0" distB="0" distL="0" distR="0" wp14:anchorId="651AC81E" wp14:editId="4F7C230E">
            <wp:extent cx="5353050" cy="2419350"/>
            <wp:effectExtent l="0" t="0" r="0" b="0"/>
            <wp:docPr id="4" name="Bild 4" descr="Sensoren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nsorenhe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53050" cy="2419350"/>
                    </a:xfrm>
                    <a:prstGeom prst="rect">
                      <a:avLst/>
                    </a:prstGeom>
                    <a:noFill/>
                    <a:ln>
                      <a:noFill/>
                    </a:ln>
                  </pic:spPr>
                </pic:pic>
              </a:graphicData>
            </a:graphic>
          </wp:inline>
        </w:drawing>
      </w:r>
    </w:p>
    <w:p w:rsidR="00502B40" w:rsidRDefault="00502B40" w:rsidP="00502B40"/>
    <w:p w:rsidR="00502B40" w:rsidRDefault="00502B40" w:rsidP="00502B40">
      <w:r w:rsidRPr="002F0E63">
        <w:rPr>
          <w:i/>
        </w:rPr>
        <w:t xml:space="preserve">Figur 3. </w:t>
      </w:r>
      <w:r>
        <w:rPr>
          <w:i/>
        </w:rPr>
        <w:t>K</w:t>
      </w:r>
      <w:r w:rsidRPr="002F0E63">
        <w:rPr>
          <w:i/>
        </w:rPr>
        <w:t>opplingsschema för sensorenheten.</w:t>
      </w:r>
    </w:p>
    <w:p w:rsidR="00502B40" w:rsidRDefault="00502B40" w:rsidP="00462A78"/>
    <w:p w:rsidR="00502B40" w:rsidRDefault="00502B40" w:rsidP="004B7D25">
      <w:pPr>
        <w:pStyle w:val="Rubrik2"/>
      </w:pPr>
      <w:bookmarkStart w:id="13" w:name="_Toc433294505"/>
      <w:r>
        <w:lastRenderedPageBreak/>
        <w:t>Komponenter</w:t>
      </w:r>
      <w:bookmarkEnd w:id="13"/>
    </w:p>
    <w:p w:rsidR="000C5BEC" w:rsidRPr="000C5BEC" w:rsidRDefault="000C5BEC" w:rsidP="000C5BEC">
      <w:r>
        <w:t>Följande komponenter relateras till sensorenheten:</w:t>
      </w:r>
    </w:p>
    <w:p w:rsidR="00502B40" w:rsidRDefault="00502B40" w:rsidP="00502B40">
      <w:pPr>
        <w:numPr>
          <w:ilvl w:val="0"/>
          <w:numId w:val="3"/>
        </w:numPr>
      </w:pPr>
      <w:r>
        <w:t>Processor (AVR ATmega 1284P)</w:t>
      </w:r>
    </w:p>
    <w:p w:rsidR="00502B40" w:rsidRDefault="00502B40" w:rsidP="00502B40">
      <w:pPr>
        <w:numPr>
          <w:ilvl w:val="0"/>
          <w:numId w:val="3"/>
        </w:numPr>
      </w:pPr>
      <w:r>
        <w:t>Tejpsensor</w:t>
      </w:r>
      <w:r>
        <w:tab/>
        <w:t>x 2</w:t>
      </w:r>
    </w:p>
    <w:p w:rsidR="00502B40" w:rsidRDefault="00502B40" w:rsidP="00502B40">
      <w:pPr>
        <w:numPr>
          <w:ilvl w:val="0"/>
          <w:numId w:val="3"/>
        </w:numPr>
      </w:pPr>
      <w:r>
        <w:t xml:space="preserve">Avståndsensor </w:t>
      </w:r>
      <w:r>
        <w:tab/>
        <w:t>x 2</w:t>
      </w:r>
    </w:p>
    <w:p w:rsidR="00502B40" w:rsidRDefault="00502B40" w:rsidP="00502B40">
      <w:pPr>
        <w:numPr>
          <w:ilvl w:val="0"/>
          <w:numId w:val="3"/>
        </w:numPr>
      </w:pPr>
      <w:r>
        <w:t>IR-Sensor</w:t>
      </w:r>
    </w:p>
    <w:p w:rsidR="00502B40" w:rsidRDefault="00502B40" w:rsidP="00502B40">
      <w:pPr>
        <w:numPr>
          <w:ilvl w:val="0"/>
          <w:numId w:val="3"/>
        </w:numPr>
      </w:pPr>
      <w:r>
        <w:t>Gyro</w:t>
      </w:r>
    </w:p>
    <w:p w:rsidR="00502B40" w:rsidRDefault="00502B40" w:rsidP="00502B40">
      <w:pPr>
        <w:numPr>
          <w:ilvl w:val="0"/>
          <w:numId w:val="3"/>
        </w:numPr>
      </w:pPr>
      <w:r>
        <w:t>Lasersensor</w:t>
      </w:r>
    </w:p>
    <w:p w:rsidR="004B7D25" w:rsidRDefault="004B7D25" w:rsidP="004B7D25"/>
    <w:p w:rsidR="008B6074" w:rsidRPr="004B7D25" w:rsidRDefault="00502B40" w:rsidP="004B7D25">
      <w:pPr>
        <w:pStyle w:val="Rubrik3"/>
      </w:pPr>
      <w:bookmarkStart w:id="14" w:name="_Toc433294506"/>
      <w:r>
        <w:t>Tejpsensorer</w:t>
      </w:r>
      <w:bookmarkEnd w:id="14"/>
    </w:p>
    <w:p w:rsidR="00502B40" w:rsidRDefault="008B6074" w:rsidP="00502B40">
      <w:r>
        <w:rPr>
          <w:szCs w:val="22"/>
        </w:rPr>
        <w:t>T</w:t>
      </w:r>
      <w:r w:rsidR="005C2E31">
        <w:rPr>
          <w:szCs w:val="22"/>
        </w:rPr>
        <w:t>ejpsensorer</w:t>
      </w:r>
      <w:r>
        <w:rPr>
          <w:szCs w:val="22"/>
        </w:rPr>
        <w:t>na</w:t>
      </w:r>
      <w:r w:rsidR="005C2E31">
        <w:rPr>
          <w:szCs w:val="22"/>
        </w:rPr>
        <w:t xml:space="preserve"> är fastfästa</w:t>
      </w:r>
      <w:r>
        <w:rPr>
          <w:szCs w:val="22"/>
        </w:rPr>
        <w:t xml:space="preserve"> vid de</w:t>
      </w:r>
      <w:r w:rsidR="005C2E31">
        <w:rPr>
          <w:szCs w:val="22"/>
        </w:rPr>
        <w:t xml:space="preserve"> främre hörn</w:t>
      </w:r>
      <w:r>
        <w:rPr>
          <w:szCs w:val="22"/>
        </w:rPr>
        <w:t>en</w:t>
      </w:r>
      <w:r w:rsidR="005C2E31">
        <w:rPr>
          <w:szCs w:val="22"/>
        </w:rPr>
        <w:t>, en sensor i vardera hörn som</w:t>
      </w:r>
      <w:r w:rsidR="00502B40" w:rsidRPr="002E6DA0">
        <w:rPr>
          <w:szCs w:val="22"/>
        </w:rPr>
        <w:t xml:space="preserve"> känner av om en sva</w:t>
      </w:r>
      <w:r w:rsidR="005C2E31">
        <w:rPr>
          <w:szCs w:val="22"/>
        </w:rPr>
        <w:t>rt eltejp befinner sig under den</w:t>
      </w:r>
      <w:r w:rsidR="00502B40" w:rsidRPr="002E6DA0">
        <w:rPr>
          <w:szCs w:val="22"/>
        </w:rPr>
        <w:t>. Dessa sensor</w:t>
      </w:r>
      <w:r>
        <w:rPr>
          <w:szCs w:val="22"/>
        </w:rPr>
        <w:t>er ska monteras så att de går</w:t>
      </w:r>
      <w:r w:rsidR="00502B40" w:rsidRPr="002E6DA0">
        <w:rPr>
          <w:szCs w:val="22"/>
        </w:rPr>
        <w:t xml:space="preserve"> strax</w:t>
      </w:r>
      <w:r>
        <w:rPr>
          <w:szCs w:val="22"/>
        </w:rPr>
        <w:t xml:space="preserve"> en bit</w:t>
      </w:r>
      <w:r w:rsidR="00502B40" w:rsidRPr="002E6DA0">
        <w:rPr>
          <w:szCs w:val="22"/>
        </w:rPr>
        <w:t xml:space="preserve"> utanför roboten enligt figur 4</w:t>
      </w:r>
      <w:r>
        <w:rPr>
          <w:szCs w:val="22"/>
        </w:rPr>
        <w:t xml:space="preserve"> på så sätt</w:t>
      </w:r>
      <w:r w:rsidR="00502B40" w:rsidRPr="002E6DA0">
        <w:rPr>
          <w:szCs w:val="22"/>
        </w:rPr>
        <w:t xml:space="preserve"> att tejpen registreras innan det är för sent och roboten redan har kört över linjen.</w:t>
      </w:r>
      <w:r w:rsidR="00502B40">
        <w:rPr>
          <w:szCs w:val="22"/>
        </w:rPr>
        <w:t xml:space="preserve"> </w:t>
      </w:r>
      <w:r w:rsidR="00502B40" w:rsidRPr="008B6074">
        <w:rPr>
          <w:color w:val="FF0000"/>
        </w:rPr>
        <w:t>För mer information om tejpsensorn, se datablad i referenser.</w:t>
      </w:r>
    </w:p>
    <w:p w:rsidR="00502B40" w:rsidRDefault="00502B40" w:rsidP="00502B40"/>
    <w:p w:rsidR="008B6074" w:rsidRPr="002E6DA0" w:rsidRDefault="008B6074" w:rsidP="008B6074">
      <w:pPr>
        <w:rPr>
          <w:szCs w:val="22"/>
        </w:rPr>
      </w:pPr>
      <w:r w:rsidRPr="002E6DA0">
        <w:rPr>
          <w:szCs w:val="22"/>
        </w:rPr>
        <w:t>Tejpsensorerna har 3 pinnar:</w:t>
      </w:r>
    </w:p>
    <w:p w:rsidR="008B6074" w:rsidRPr="002E6DA0" w:rsidRDefault="008B6074" w:rsidP="008B6074">
      <w:pPr>
        <w:widowControl w:val="0"/>
        <w:numPr>
          <w:ilvl w:val="0"/>
          <w:numId w:val="4"/>
        </w:numPr>
        <w:rPr>
          <w:szCs w:val="22"/>
        </w:rPr>
      </w:pPr>
      <w:r w:rsidRPr="002E6DA0">
        <w:rPr>
          <w:szCs w:val="22"/>
        </w:rPr>
        <w:t xml:space="preserve">+5: </w:t>
      </w:r>
      <w:r w:rsidRPr="002E6DA0">
        <w:rPr>
          <w:szCs w:val="22"/>
        </w:rPr>
        <w:tab/>
      </w:r>
      <w:r w:rsidRPr="002E6DA0">
        <w:rPr>
          <w:szCs w:val="22"/>
        </w:rPr>
        <w:tab/>
        <w:t>kopplas till 5V matningsspänning</w:t>
      </w:r>
    </w:p>
    <w:p w:rsidR="008B6074" w:rsidRPr="002E6DA0" w:rsidRDefault="008B6074" w:rsidP="008B6074">
      <w:pPr>
        <w:widowControl w:val="0"/>
        <w:numPr>
          <w:ilvl w:val="0"/>
          <w:numId w:val="4"/>
        </w:numPr>
        <w:rPr>
          <w:szCs w:val="22"/>
        </w:rPr>
      </w:pPr>
      <w:r w:rsidRPr="002E6DA0">
        <w:rPr>
          <w:szCs w:val="22"/>
        </w:rPr>
        <w:t>GND:</w:t>
      </w:r>
      <w:r>
        <w:rPr>
          <w:szCs w:val="22"/>
        </w:rPr>
        <w:tab/>
      </w:r>
      <w:r w:rsidRPr="002E6DA0">
        <w:rPr>
          <w:szCs w:val="22"/>
        </w:rPr>
        <w:tab/>
        <w:t>kopplas till jord</w:t>
      </w:r>
    </w:p>
    <w:p w:rsidR="008B6074" w:rsidRPr="002E6DA0" w:rsidRDefault="008B6074" w:rsidP="008B6074">
      <w:pPr>
        <w:widowControl w:val="0"/>
        <w:numPr>
          <w:ilvl w:val="0"/>
          <w:numId w:val="4"/>
        </w:numPr>
        <w:rPr>
          <w:szCs w:val="22"/>
        </w:rPr>
      </w:pPr>
      <w:r w:rsidRPr="002E6DA0">
        <w:rPr>
          <w:szCs w:val="22"/>
        </w:rPr>
        <w:t xml:space="preserve">OUT: </w:t>
      </w:r>
      <w:r w:rsidRPr="002E6DA0">
        <w:rPr>
          <w:szCs w:val="22"/>
        </w:rPr>
        <w:tab/>
      </w:r>
      <w:r>
        <w:rPr>
          <w:szCs w:val="22"/>
        </w:rPr>
        <w:tab/>
      </w:r>
      <w:r w:rsidRPr="002E6DA0">
        <w:rPr>
          <w:szCs w:val="22"/>
        </w:rPr>
        <w:t>modulens analoga utsignal</w:t>
      </w:r>
    </w:p>
    <w:p w:rsidR="008B6074" w:rsidRPr="002E6DA0" w:rsidRDefault="008B6074" w:rsidP="008B6074">
      <w:pPr>
        <w:rPr>
          <w:szCs w:val="22"/>
        </w:rPr>
      </w:pPr>
    </w:p>
    <w:p w:rsidR="008B6074" w:rsidRDefault="008B6074" w:rsidP="008B6074">
      <w:pPr>
        <w:rPr>
          <w:szCs w:val="22"/>
        </w:rPr>
      </w:pPr>
      <w:r w:rsidRPr="002E6DA0">
        <w:rPr>
          <w:szCs w:val="22"/>
        </w:rPr>
        <w:t xml:space="preserve">Utsignalen ger en analog spänning mellan 0-5V beroende på hur mycket ljus som reflekteras på underlaget. Om underlaget reflekterar lite ljus (som i fallet för svart eltejp) så blir utsignalen hög, och om underlaget reflekterar mycket ljus så blir utsignalen låg. För användningsområdet att detektera svart tejp bryr vi oss inte om exakt hur </w:t>
      </w:r>
      <w:r>
        <w:rPr>
          <w:szCs w:val="22"/>
        </w:rPr>
        <w:t>svart tejpen är, utan vi omvandlar utsignalen till en digital bit:</w:t>
      </w:r>
    </w:p>
    <w:p w:rsidR="001202AB" w:rsidRDefault="001202AB" w:rsidP="008B6074">
      <w:pPr>
        <w:rPr>
          <w:szCs w:val="22"/>
        </w:rPr>
      </w:pPr>
    </w:p>
    <w:p w:rsidR="008B6074" w:rsidRDefault="008B6074" w:rsidP="008B6074">
      <w:pPr>
        <w:pStyle w:val="Liststycke"/>
        <w:numPr>
          <w:ilvl w:val="0"/>
          <w:numId w:val="5"/>
        </w:numPr>
        <w:rPr>
          <w:szCs w:val="22"/>
        </w:rPr>
      </w:pPr>
      <w:r>
        <w:rPr>
          <w:szCs w:val="22"/>
        </w:rPr>
        <w:t>1 då tejp är under.</w:t>
      </w:r>
    </w:p>
    <w:p w:rsidR="008B6074" w:rsidRPr="008B6074" w:rsidRDefault="008B6074" w:rsidP="008B6074">
      <w:pPr>
        <w:pStyle w:val="Liststycke"/>
        <w:numPr>
          <w:ilvl w:val="0"/>
          <w:numId w:val="5"/>
        </w:numPr>
        <w:rPr>
          <w:szCs w:val="22"/>
        </w:rPr>
      </w:pPr>
      <w:r>
        <w:rPr>
          <w:szCs w:val="22"/>
        </w:rPr>
        <w:t xml:space="preserve">0 då </w:t>
      </w:r>
      <w:r w:rsidR="001202AB">
        <w:rPr>
          <w:szCs w:val="22"/>
        </w:rPr>
        <w:t>ingen tejp under</w:t>
      </w:r>
      <w:r w:rsidRPr="008B6074">
        <w:rPr>
          <w:szCs w:val="22"/>
        </w:rPr>
        <w:t>.</w:t>
      </w:r>
    </w:p>
    <w:p w:rsidR="008B6074" w:rsidRDefault="008B6074" w:rsidP="008B6074">
      <w:pPr>
        <w:rPr>
          <w:szCs w:val="22"/>
        </w:rPr>
      </w:pPr>
    </w:p>
    <w:p w:rsidR="001202AB" w:rsidRPr="002E6DA0" w:rsidRDefault="001202AB" w:rsidP="008B6074">
      <w:pPr>
        <w:rPr>
          <w:szCs w:val="22"/>
        </w:rPr>
      </w:pPr>
    </w:p>
    <w:p w:rsidR="008B6074" w:rsidRPr="002E6DA0" w:rsidRDefault="008B6074" w:rsidP="008B6074">
      <w:pPr>
        <w:rPr>
          <w:szCs w:val="22"/>
        </w:rPr>
      </w:pPr>
      <w:r w:rsidRPr="002E6DA0">
        <w:rPr>
          <w:szCs w:val="22"/>
        </w:rPr>
        <w:t>För att sensorn ska fungera bra så</w:t>
      </w:r>
      <w:r w:rsidR="001202AB">
        <w:rPr>
          <w:szCs w:val="22"/>
        </w:rPr>
        <w:t xml:space="preserve"> bra som möjligt så</w:t>
      </w:r>
      <w:r w:rsidRPr="002E6DA0">
        <w:rPr>
          <w:szCs w:val="22"/>
        </w:rPr>
        <w:t xml:space="preserve"> måste den vara monterad så att den sitter nära marken </w:t>
      </w:r>
      <w:r w:rsidRPr="001202AB">
        <w:rPr>
          <w:color w:val="FF0000"/>
          <w:szCs w:val="22"/>
        </w:rPr>
        <w:t>(några millimeter)</w:t>
      </w:r>
      <w:r w:rsidRPr="002E6DA0">
        <w:rPr>
          <w:szCs w:val="22"/>
        </w:rPr>
        <w:t>. För att kalibrera sensorerna till vad som räknas som tejp och inte så ska sensorerna placeras så att båda är rakt över en tejpbit, och sedan</w:t>
      </w:r>
      <w:r w:rsidR="001202AB">
        <w:rPr>
          <w:szCs w:val="22"/>
        </w:rPr>
        <w:t xml:space="preserve"> trycks</w:t>
      </w:r>
      <w:r w:rsidRPr="002E6DA0">
        <w:rPr>
          <w:szCs w:val="22"/>
        </w:rPr>
        <w:t xml:space="preserve"> en kalibreringsknapp. Vi sparar sedan detta analoga värde, och när sensorenheten sedan läser av sensorn för att avgöra om den befinner sig över en tejpbit eller inte så jämförs utsignalen med detta sparade värde </w:t>
      </w:r>
      <w:r w:rsidRPr="001202AB">
        <w:rPr>
          <w:color w:val="FF0000"/>
          <w:szCs w:val="22"/>
        </w:rPr>
        <w:t>(med viss felmarginal)</w:t>
      </w:r>
      <w:r w:rsidRPr="002E6DA0">
        <w:rPr>
          <w:szCs w:val="22"/>
        </w:rPr>
        <w:t>. Det är bättre att kolla efter tejp än att kolla efter golv, eftersom att tejpen alltid kommer att vara samma färg.</w:t>
      </w:r>
    </w:p>
    <w:p w:rsidR="008B6074" w:rsidRPr="00502B40" w:rsidRDefault="008B6074" w:rsidP="00502B40"/>
    <w:p w:rsidR="001202AB" w:rsidRPr="001202AB" w:rsidRDefault="001202AB" w:rsidP="004B7D25">
      <w:pPr>
        <w:pStyle w:val="Rubrik3"/>
      </w:pPr>
      <w:bookmarkStart w:id="15" w:name="_Toc433294507"/>
      <w:r w:rsidRPr="009322EB">
        <w:t>Avståndsensor</w:t>
      </w:r>
      <w:r>
        <w:t xml:space="preserve"> </w:t>
      </w:r>
      <w:r w:rsidRPr="009322EB">
        <w:t>- SRF04 Ultrasonic Range Finder</w:t>
      </w:r>
      <w:bookmarkEnd w:id="15"/>
    </w:p>
    <w:p w:rsidR="001202AB" w:rsidRDefault="001202AB" w:rsidP="001202AB">
      <w:pPr>
        <w:rPr>
          <w:color w:val="FF0000"/>
        </w:rPr>
      </w:pPr>
      <w:r>
        <w:t xml:space="preserve">Ultraljudssensorn </w:t>
      </w:r>
      <w:r w:rsidR="003F003C">
        <w:t>används</w:t>
      </w:r>
      <w:r>
        <w:t xml:space="preserve"> för att mäta avståndet mellan objekt framför och bakom roboten. För att beräkna avstånd mellan sensor och robot använder vi formeln 1. </w:t>
      </w:r>
      <w:r w:rsidRPr="003F003C">
        <w:rPr>
          <w:color w:val="FF0000"/>
        </w:rPr>
        <w:t>För mer information om avståndsensorn, se datablad i referenser.</w:t>
      </w:r>
    </w:p>
    <w:p w:rsidR="003F003C" w:rsidRPr="003F003C" w:rsidRDefault="003F003C" w:rsidP="001202AB">
      <w:pPr>
        <w:rPr>
          <w:color w:val="FF0000"/>
        </w:rPr>
      </w:pPr>
    </w:p>
    <w:p w:rsidR="003F003C" w:rsidRPr="003F003C" w:rsidRDefault="003F003C" w:rsidP="003F003C">
      <w:pPr>
        <w:jc w:val="center"/>
      </w:pPr>
      <m:oMathPara>
        <m:oMath>
          <m:r>
            <w:rPr>
              <w:rFonts w:ascii="Cambria Math" w:hAnsi="Cambria Math"/>
            </w:rPr>
            <m:t>S=170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*t</m:t>
          </m:r>
        </m:oMath>
      </m:oMathPara>
    </w:p>
    <w:p w:rsidR="003F003C" w:rsidRPr="003F003C" w:rsidRDefault="003F003C" w:rsidP="003F003C">
      <w:pPr>
        <w:jc w:val="center"/>
      </w:pPr>
    </w:p>
    <w:p w:rsidR="003F003C" w:rsidRPr="003F003C" w:rsidRDefault="003F003C" w:rsidP="003F003C">
      <w:pPr>
        <w:rPr>
          <w:i/>
        </w:rPr>
      </w:pPr>
      <w:r w:rsidRPr="003F003C">
        <w:rPr>
          <w:i/>
        </w:rPr>
        <w:t>Formel 1. Formeln beräknar sträckan mellan sensor och robot. S är sträckan(m), 170 är ljudets hastighet dividerat med två och t är tiden(s).</w:t>
      </w:r>
    </w:p>
    <w:p w:rsidR="003F003C" w:rsidRDefault="003F003C" w:rsidP="003F003C"/>
    <w:p w:rsidR="003F003C" w:rsidRDefault="003F003C" w:rsidP="003F003C">
      <w:r>
        <w:t>Sensor skickar</w:t>
      </w:r>
      <w:r w:rsidRPr="002E6DA0">
        <w:t xml:space="preserve"> ut en pu</w:t>
      </w:r>
      <w:r>
        <w:t>ls som färdas sträckan 2S efter</w:t>
      </w:r>
      <w:r w:rsidRPr="002E6DA0">
        <w:t>som pulsen studsar tillbaka när den träffar ett objekt. När pulsen kommer tillbaka</w:t>
      </w:r>
      <w:r>
        <w:t>,</w:t>
      </w:r>
      <w:r w:rsidRPr="002E6DA0">
        <w:t xml:space="preserve"> k</w:t>
      </w:r>
      <w:r>
        <w:t xml:space="preserve">ommer tiden det tog för pulsen </w:t>
      </w:r>
      <w:r w:rsidRPr="002E6DA0">
        <w:t>att fä</w:t>
      </w:r>
      <w:r>
        <w:t>rdas fram och tillbaka beräknas,</w:t>
      </w:r>
      <w:r w:rsidRPr="002E6DA0">
        <w:t xml:space="preserve"> se Figur 5.</w:t>
      </w:r>
    </w:p>
    <w:p w:rsidR="003F003C" w:rsidRDefault="003F003C" w:rsidP="003F003C"/>
    <w:p w:rsidR="003F003C" w:rsidRDefault="003F003C" w:rsidP="003F003C">
      <w:r w:rsidRPr="00435759">
        <w:rPr>
          <w:i/>
          <w:noProof/>
          <w:lang w:eastAsia="sv-SE"/>
        </w:rPr>
        <w:drawing>
          <wp:inline distT="0" distB="0" distL="0" distR="0" wp14:anchorId="6352E298" wp14:editId="7DCBDA86">
            <wp:extent cx="3209925" cy="2009775"/>
            <wp:effectExtent l="0" t="0" r="9525" b="9525"/>
            <wp:docPr id="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9925" cy="2009775"/>
                    </a:xfrm>
                    <a:prstGeom prst="rect">
                      <a:avLst/>
                    </a:prstGeom>
                    <a:noFill/>
                    <a:ln>
                      <a:noFill/>
                    </a:ln>
                  </pic:spPr>
                </pic:pic>
              </a:graphicData>
            </a:graphic>
          </wp:inline>
        </w:drawing>
      </w:r>
    </w:p>
    <w:p w:rsidR="003F003C" w:rsidRDefault="003F003C" w:rsidP="003F003C">
      <w:pPr>
        <w:rPr>
          <w:i/>
        </w:rPr>
      </w:pPr>
      <w:r>
        <w:rPr>
          <w:i/>
        </w:rPr>
        <w:t>Figur 5. Bilden visar hur sensorn fungerar</w:t>
      </w:r>
    </w:p>
    <w:p w:rsidR="003F003C" w:rsidRPr="002E6DA0" w:rsidRDefault="003F003C" w:rsidP="003F003C"/>
    <w:p w:rsidR="003F003C" w:rsidRPr="005D2F12" w:rsidRDefault="003F003C" w:rsidP="003F003C"/>
    <w:p w:rsidR="003F003C" w:rsidRPr="004B7D25" w:rsidRDefault="003F003C" w:rsidP="004B7D25">
      <w:pPr>
        <w:pStyle w:val="Rubrik3"/>
        <w:rPr>
          <w:shd w:val="clear" w:color="auto" w:fill="F6F7F8"/>
        </w:rPr>
      </w:pPr>
      <w:bookmarkStart w:id="16" w:name="_Toc433294508"/>
      <w:r w:rsidRPr="00D353DB">
        <w:rPr>
          <w:shd w:val="clear" w:color="auto" w:fill="F6F7F8"/>
        </w:rPr>
        <w:t xml:space="preserve">IR-sensor </w:t>
      </w:r>
      <w:r>
        <w:rPr>
          <w:shd w:val="clear" w:color="auto" w:fill="F6F7F8"/>
        </w:rPr>
        <w:t>– IRM-8601S</w:t>
      </w:r>
      <w:bookmarkEnd w:id="16"/>
    </w:p>
    <w:p w:rsidR="003F003C" w:rsidRPr="005B74FC" w:rsidRDefault="003F003C" w:rsidP="003F003C">
      <w:pPr>
        <w:rPr>
          <w:color w:val="000000"/>
          <w:szCs w:val="22"/>
          <w:shd w:val="clear" w:color="auto" w:fill="F6F7F8"/>
        </w:rPr>
      </w:pPr>
      <w:r w:rsidRPr="005B74FC">
        <w:rPr>
          <w:color w:val="000000"/>
          <w:szCs w:val="22"/>
          <w:shd w:val="clear" w:color="auto" w:fill="F6F7F8"/>
        </w:rPr>
        <w:t>IR-sensorn sitter på robotens främre del där den har som uppgift att upptäcka andra kamprobotar. Sensorn detekterar IR-ljusvågor som andra r</w:t>
      </w:r>
      <w:r>
        <w:rPr>
          <w:color w:val="000000"/>
          <w:szCs w:val="22"/>
          <w:shd w:val="clear" w:color="auto" w:fill="F6F7F8"/>
        </w:rPr>
        <w:t>obotar sänder ut från sina IR-sändare</w:t>
      </w:r>
      <w:r w:rsidR="002F001C">
        <w:rPr>
          <w:color w:val="000000"/>
          <w:szCs w:val="22"/>
          <w:shd w:val="clear" w:color="auto" w:fill="F6F7F8"/>
        </w:rPr>
        <w:t xml:space="preserve"> eller som också kallas</w:t>
      </w:r>
      <w:r w:rsidR="006164BC">
        <w:rPr>
          <w:color w:val="000000"/>
          <w:szCs w:val="22"/>
          <w:shd w:val="clear" w:color="auto" w:fill="F6F7F8"/>
        </w:rPr>
        <w:t xml:space="preserve"> ”IR-fyr”</w:t>
      </w:r>
      <w:r>
        <w:rPr>
          <w:color w:val="000000"/>
          <w:szCs w:val="22"/>
          <w:shd w:val="clear" w:color="auto" w:fill="F6F7F8"/>
        </w:rPr>
        <w:t xml:space="preserve"> </w:t>
      </w:r>
      <w:r w:rsidRPr="005B74FC">
        <w:rPr>
          <w:color w:val="000000"/>
          <w:szCs w:val="22"/>
          <w:shd w:val="clear" w:color="auto" w:fill="F6F7F8"/>
        </w:rPr>
        <w:t>och på så sätt identifieras motståndaren framför.</w:t>
      </w:r>
      <w:r>
        <w:rPr>
          <w:color w:val="000000"/>
          <w:szCs w:val="22"/>
          <w:shd w:val="clear" w:color="auto" w:fill="F6F7F8"/>
        </w:rPr>
        <w:t xml:space="preserve"> </w:t>
      </w:r>
      <w:r w:rsidRPr="003F003C">
        <w:rPr>
          <w:color w:val="FF0000"/>
        </w:rPr>
        <w:t>För mer information om IR-sensorn, se datablad i referenser.</w:t>
      </w:r>
    </w:p>
    <w:p w:rsidR="003F003C" w:rsidRPr="005B74FC" w:rsidRDefault="003F003C" w:rsidP="003F003C">
      <w:pPr>
        <w:rPr>
          <w:color w:val="000000"/>
          <w:szCs w:val="22"/>
          <w:shd w:val="clear" w:color="auto" w:fill="F6F7F8"/>
        </w:rPr>
      </w:pPr>
    </w:p>
    <w:p w:rsidR="003F003C" w:rsidRDefault="003F003C" w:rsidP="003F003C">
      <w:pPr>
        <w:rPr>
          <w:color w:val="000000"/>
          <w:szCs w:val="22"/>
          <w:shd w:val="clear" w:color="auto" w:fill="F6F7F8"/>
        </w:rPr>
      </w:pPr>
      <w:r w:rsidRPr="005B74FC">
        <w:rPr>
          <w:color w:val="000000"/>
          <w:szCs w:val="22"/>
          <w:shd w:val="clear" w:color="auto" w:fill="F6F7F8"/>
        </w:rPr>
        <w:t xml:space="preserve">IR-sensormodulen har </w:t>
      </w:r>
      <w:r>
        <w:rPr>
          <w:color w:val="000000"/>
          <w:szCs w:val="22"/>
          <w:shd w:val="clear" w:color="auto" w:fill="F6F7F8"/>
        </w:rPr>
        <w:t>dess</w:t>
      </w:r>
      <w:r w:rsidRPr="005B74FC">
        <w:rPr>
          <w:color w:val="000000"/>
          <w:szCs w:val="22"/>
          <w:shd w:val="clear" w:color="auto" w:fill="F6F7F8"/>
        </w:rPr>
        <w:t>a f</w:t>
      </w:r>
      <w:r w:rsidR="00740A95">
        <w:rPr>
          <w:color w:val="000000"/>
          <w:szCs w:val="22"/>
          <w:shd w:val="clear" w:color="auto" w:fill="F6F7F8"/>
        </w:rPr>
        <w:t>öljande tre</w:t>
      </w:r>
      <w:r w:rsidRPr="005B74FC">
        <w:rPr>
          <w:color w:val="000000"/>
          <w:szCs w:val="22"/>
          <w:shd w:val="clear" w:color="auto" w:fill="F6F7F8"/>
        </w:rPr>
        <w:t xml:space="preserve"> pinnar:</w:t>
      </w:r>
    </w:p>
    <w:p w:rsidR="003F003C" w:rsidRPr="005B74FC" w:rsidRDefault="003F003C" w:rsidP="003F003C">
      <w:pPr>
        <w:rPr>
          <w:color w:val="000000"/>
          <w:szCs w:val="22"/>
          <w:shd w:val="clear" w:color="auto" w:fill="F6F7F8"/>
        </w:rPr>
      </w:pPr>
    </w:p>
    <w:p w:rsidR="003F003C" w:rsidRPr="00740A95" w:rsidRDefault="003F003C" w:rsidP="003F003C">
      <w:pPr>
        <w:numPr>
          <w:ilvl w:val="0"/>
          <w:numId w:val="6"/>
        </w:numPr>
        <w:rPr>
          <w:color w:val="000000"/>
          <w:szCs w:val="22"/>
          <w:shd w:val="clear" w:color="auto" w:fill="F6F7F8"/>
        </w:rPr>
      </w:pPr>
      <w:r w:rsidRPr="005B74FC">
        <w:rPr>
          <w:color w:val="000000"/>
          <w:szCs w:val="22"/>
          <w:shd w:val="clear" w:color="auto" w:fill="F6F7F8"/>
        </w:rPr>
        <w:t xml:space="preserve">VCC: </w:t>
      </w:r>
      <w:r>
        <w:rPr>
          <w:color w:val="000000"/>
          <w:szCs w:val="22"/>
          <w:shd w:val="clear" w:color="auto" w:fill="F6F7F8"/>
        </w:rPr>
        <w:tab/>
      </w:r>
      <w:r>
        <w:rPr>
          <w:color w:val="000000"/>
          <w:szCs w:val="22"/>
          <w:shd w:val="clear" w:color="auto" w:fill="F6F7F8"/>
        </w:rPr>
        <w:tab/>
      </w:r>
      <w:r w:rsidRPr="00740A95">
        <w:rPr>
          <w:color w:val="000000"/>
          <w:szCs w:val="22"/>
          <w:shd w:val="clear" w:color="auto" w:fill="F6F7F8"/>
        </w:rPr>
        <w:t>kopplas till 5V matningsspänning</w:t>
      </w:r>
    </w:p>
    <w:p w:rsidR="003F003C" w:rsidRPr="00740A95" w:rsidRDefault="003F003C" w:rsidP="003F003C">
      <w:pPr>
        <w:numPr>
          <w:ilvl w:val="0"/>
          <w:numId w:val="6"/>
        </w:numPr>
        <w:rPr>
          <w:color w:val="000000"/>
          <w:szCs w:val="22"/>
          <w:shd w:val="clear" w:color="auto" w:fill="F6F7F8"/>
        </w:rPr>
      </w:pPr>
      <w:r w:rsidRPr="00740A95">
        <w:rPr>
          <w:color w:val="000000"/>
          <w:szCs w:val="22"/>
          <w:shd w:val="clear" w:color="auto" w:fill="F6F7F8"/>
        </w:rPr>
        <w:t xml:space="preserve">GND: </w:t>
      </w:r>
      <w:r w:rsidRPr="00740A95">
        <w:rPr>
          <w:color w:val="000000"/>
          <w:szCs w:val="22"/>
          <w:shd w:val="clear" w:color="auto" w:fill="F6F7F8"/>
        </w:rPr>
        <w:tab/>
        <w:t>kopplas till jord</w:t>
      </w:r>
    </w:p>
    <w:p w:rsidR="003F003C" w:rsidRPr="00740A95" w:rsidRDefault="003F003C" w:rsidP="003F003C">
      <w:pPr>
        <w:numPr>
          <w:ilvl w:val="0"/>
          <w:numId w:val="6"/>
        </w:numPr>
        <w:rPr>
          <w:i/>
          <w:color w:val="000000"/>
          <w:szCs w:val="22"/>
        </w:rPr>
      </w:pPr>
      <w:r w:rsidRPr="00740A95">
        <w:rPr>
          <w:color w:val="000000"/>
          <w:szCs w:val="22"/>
          <w:shd w:val="clear" w:color="auto" w:fill="F6F7F8"/>
        </w:rPr>
        <w:t xml:space="preserve">OUT: </w:t>
      </w:r>
      <w:r w:rsidRPr="00740A95">
        <w:rPr>
          <w:color w:val="000000"/>
          <w:szCs w:val="22"/>
          <w:shd w:val="clear" w:color="auto" w:fill="F6F7F8"/>
        </w:rPr>
        <w:tab/>
      </w:r>
      <w:r w:rsidRPr="00740A95">
        <w:rPr>
          <w:color w:val="000000"/>
          <w:szCs w:val="22"/>
          <w:shd w:val="clear" w:color="auto" w:fill="F6F7F8"/>
        </w:rPr>
        <w:tab/>
        <w:t>modulens digitala utsignal</w:t>
      </w:r>
    </w:p>
    <w:p w:rsidR="003F003C" w:rsidRDefault="003F003C" w:rsidP="003F003C">
      <w:pPr>
        <w:rPr>
          <w:color w:val="000000"/>
          <w:szCs w:val="22"/>
          <w:shd w:val="clear" w:color="auto" w:fill="F6F7F8"/>
        </w:rPr>
      </w:pPr>
    </w:p>
    <w:p w:rsidR="003F003C" w:rsidRDefault="003F003C" w:rsidP="00CC6E41">
      <w:r>
        <w:t>IR-sensor tar in digitala vågor som sänds från en IR-sändare. IR-sensorn är programmerad så att den kan avläsa en startpunkt och avgöra om det är en lång eller kort våg samt om det är en fiende framför.</w:t>
      </w:r>
      <w:r w:rsidR="00CC6E41">
        <w:t xml:space="preserve"> För att tolka vår egen signatur som ”vänlig” så måste IR-sensorn känna igen IR-signaturen som vår egen IR-sändare skickar. Detta görs genom att spara vår förvalda signatur i en variabel och fiender detekteras genom att jämföra vår signatur med den signatur som upptäcks.</w:t>
      </w:r>
    </w:p>
    <w:p w:rsidR="003F003C" w:rsidRPr="005B74FC" w:rsidRDefault="003F003C" w:rsidP="003F003C">
      <w:pPr>
        <w:rPr>
          <w:color w:val="000000"/>
          <w:szCs w:val="22"/>
          <w:shd w:val="clear" w:color="auto" w:fill="F6F7F8"/>
        </w:rPr>
      </w:pPr>
    </w:p>
    <w:p w:rsidR="00502B40" w:rsidRDefault="003F003C" w:rsidP="00502B40">
      <w:pPr>
        <w:rPr>
          <w:szCs w:val="22"/>
          <w:shd w:val="clear" w:color="auto" w:fill="F6F7F8"/>
        </w:rPr>
      </w:pPr>
      <w:r w:rsidRPr="00D353DB">
        <w:rPr>
          <w:szCs w:val="22"/>
          <w:shd w:val="clear" w:color="auto" w:fill="F6F7F8"/>
        </w:rPr>
        <w:t xml:space="preserve">Eftersom att IR-sensorn inte kan ta emot kontinuerliga ljuspulståg för att avkodas direkt, så varierar insignalen mellan av och på med en viss </w:t>
      </w:r>
      <w:r>
        <w:rPr>
          <w:szCs w:val="22"/>
          <w:shd w:val="clear" w:color="auto" w:fill="F6F7F8"/>
        </w:rPr>
        <w:t>period</w:t>
      </w:r>
      <w:r w:rsidRPr="00D353DB">
        <w:rPr>
          <w:szCs w:val="22"/>
          <w:shd w:val="clear" w:color="auto" w:fill="F6F7F8"/>
        </w:rPr>
        <w:t>.</w:t>
      </w:r>
    </w:p>
    <w:p w:rsidR="00CC6E41" w:rsidRDefault="00CC6E41" w:rsidP="00502B40">
      <w:pPr>
        <w:rPr>
          <w:szCs w:val="22"/>
          <w:shd w:val="clear" w:color="auto" w:fill="F6F7F8"/>
        </w:rPr>
      </w:pPr>
    </w:p>
    <w:p w:rsidR="00CC6E41" w:rsidRDefault="00CC6E41" w:rsidP="00502B40">
      <w:pPr>
        <w:rPr>
          <w:szCs w:val="22"/>
          <w:shd w:val="clear" w:color="auto" w:fill="F6F7F8"/>
        </w:rPr>
      </w:pPr>
    </w:p>
    <w:p w:rsidR="00CC6E41" w:rsidRPr="00CC6E41" w:rsidRDefault="00CC6E41" w:rsidP="004B7D25">
      <w:pPr>
        <w:pStyle w:val="Rubrik3"/>
      </w:pPr>
      <w:bookmarkStart w:id="17" w:name="_Toc433294509"/>
      <w:r w:rsidRPr="001A4A15">
        <w:t>GYRO – MLX90609 Angular Rate Sensor</w:t>
      </w:r>
      <w:bookmarkEnd w:id="17"/>
    </w:p>
    <w:p w:rsidR="00CC6E41" w:rsidRDefault="00CC6E41" w:rsidP="00CC6E41">
      <w:r w:rsidRPr="001A4A15">
        <w:t xml:space="preserve">Gyrot används för att beräkna </w:t>
      </w:r>
      <w:r>
        <w:t>om roboten</w:t>
      </w:r>
      <w:r w:rsidRPr="001A4A15">
        <w:t xml:space="preserve"> rotera</w:t>
      </w:r>
      <w:r>
        <w:t xml:space="preserve">t tillräckligt för att nå sin uttänkta </w:t>
      </w:r>
      <w:r w:rsidRPr="001A4A15">
        <w:t>rotation. Gyrot kan som maximalt mäta</w:t>
      </w:r>
      <w:r w:rsidR="00816976">
        <w:t xml:space="preserve"> upp till</w:t>
      </w:r>
      <w:r w:rsidRPr="001A4A15">
        <w:t xml:space="preserve"> 300 graders </w:t>
      </w:r>
      <w:r>
        <w:t>rotation per sekund, där 0.5V</w:t>
      </w:r>
      <w:r w:rsidRPr="001A4A15">
        <w:t xml:space="preserve"> betyder 300 grader per sekund motsols och 4.5v betyder 300</w:t>
      </w:r>
      <w:r>
        <w:t xml:space="preserve"> grader per sekund medsols. 2.5V</w:t>
      </w:r>
      <w:r w:rsidRPr="001A4A15">
        <w:t xml:space="preserve"> betyder att</w:t>
      </w:r>
      <w:r>
        <w:t xml:space="preserve"> det inte är någon rotation. Med hjälp av</w:t>
      </w:r>
      <w:r w:rsidRPr="001A4A15">
        <w:t xml:space="preserve"> de intervallen, 0.5 – 2.5 och 2.5 – 4.5 beräknas robotens nuvarande rotationshastighet.</w:t>
      </w:r>
      <w:r>
        <w:t xml:space="preserve"> </w:t>
      </w:r>
      <w:r w:rsidRPr="00816976">
        <w:rPr>
          <w:color w:val="FF0000"/>
        </w:rPr>
        <w:t>För mer information om gyrot, se datablad i referenser.</w:t>
      </w:r>
    </w:p>
    <w:p w:rsidR="00CC6E41" w:rsidRDefault="00CC6E41" w:rsidP="00502B40">
      <w:pPr>
        <w:rPr>
          <w:szCs w:val="22"/>
          <w:shd w:val="clear" w:color="auto" w:fill="F6F7F8"/>
        </w:rPr>
      </w:pPr>
    </w:p>
    <w:p w:rsidR="00816976" w:rsidRDefault="00816976" w:rsidP="00502B40">
      <w:pPr>
        <w:rPr>
          <w:szCs w:val="22"/>
          <w:shd w:val="clear" w:color="auto" w:fill="F6F7F8"/>
        </w:rPr>
      </w:pPr>
    </w:p>
    <w:p w:rsidR="00816976" w:rsidRPr="00B91D92" w:rsidRDefault="00816976" w:rsidP="00B91D92">
      <w:pPr>
        <w:pStyle w:val="Rubrik3"/>
        <w:rPr>
          <w:sz w:val="26"/>
          <w:szCs w:val="26"/>
        </w:rPr>
      </w:pPr>
      <w:bookmarkStart w:id="18" w:name="_Toc433294510"/>
      <w:r w:rsidRPr="00B91D92">
        <w:rPr>
          <w:sz w:val="26"/>
          <w:szCs w:val="26"/>
        </w:rPr>
        <w:t>Lasersensor</w:t>
      </w:r>
      <w:bookmarkEnd w:id="18"/>
    </w:p>
    <w:p w:rsidR="00816976" w:rsidRPr="00816976" w:rsidRDefault="00816976" w:rsidP="00816976">
      <w:pPr>
        <w:rPr>
          <w:color w:val="FF0000"/>
        </w:rPr>
      </w:pPr>
      <w:r>
        <w:rPr>
          <w:sz w:val="24"/>
          <w:szCs w:val="24"/>
        </w:rPr>
        <w:t xml:space="preserve">Lasersensormodulen kommer att vara monterad längst bak i mitten av roboten, och dess syfte är att detektera träff av en laser från en annan kamprobot. </w:t>
      </w:r>
      <w:r w:rsidRPr="00816976">
        <w:rPr>
          <w:color w:val="FF0000"/>
          <w:sz w:val="24"/>
          <w:szCs w:val="24"/>
        </w:rPr>
        <w:t>När den blir träffad så</w:t>
      </w:r>
      <w:r>
        <w:rPr>
          <w:color w:val="FF0000"/>
          <w:sz w:val="24"/>
          <w:szCs w:val="24"/>
        </w:rPr>
        <w:t>.</w:t>
      </w:r>
      <w:r>
        <w:rPr>
          <w:sz w:val="24"/>
          <w:szCs w:val="24"/>
        </w:rPr>
        <w:t xml:space="preserve"> </w:t>
      </w:r>
      <w:r w:rsidRPr="00816976">
        <w:rPr>
          <w:color w:val="FF0000"/>
        </w:rPr>
        <w:t>För mer information om lasersensorn, se datablad i referenser.</w:t>
      </w:r>
    </w:p>
    <w:p w:rsidR="00816976" w:rsidRDefault="00816976" w:rsidP="00502B40">
      <w:pPr>
        <w:rPr>
          <w:szCs w:val="22"/>
          <w:shd w:val="clear" w:color="auto" w:fill="F6F7F8"/>
        </w:rPr>
      </w:pPr>
    </w:p>
    <w:p w:rsidR="00816976" w:rsidRDefault="00816976" w:rsidP="00816976">
      <w:r>
        <w:rPr>
          <w:sz w:val="24"/>
          <w:szCs w:val="24"/>
        </w:rPr>
        <w:t>Lasersensormodulen har följande pinnar:</w:t>
      </w:r>
    </w:p>
    <w:p w:rsidR="00816976" w:rsidRDefault="00816976" w:rsidP="00816976">
      <w:pPr>
        <w:widowControl w:val="0"/>
        <w:numPr>
          <w:ilvl w:val="0"/>
          <w:numId w:val="7"/>
        </w:numPr>
      </w:pPr>
      <w:r>
        <w:rPr>
          <w:sz w:val="24"/>
          <w:szCs w:val="24"/>
        </w:rPr>
        <w:t>VCC:</w:t>
      </w:r>
      <w:r>
        <w:rPr>
          <w:sz w:val="24"/>
          <w:szCs w:val="24"/>
        </w:rPr>
        <w:tab/>
      </w:r>
      <w:r>
        <w:rPr>
          <w:sz w:val="24"/>
          <w:szCs w:val="24"/>
        </w:rPr>
        <w:tab/>
        <w:t>kopplas till 5V</w:t>
      </w:r>
    </w:p>
    <w:p w:rsidR="00816976" w:rsidRDefault="00816976" w:rsidP="00816976">
      <w:pPr>
        <w:widowControl w:val="0"/>
        <w:numPr>
          <w:ilvl w:val="0"/>
          <w:numId w:val="7"/>
        </w:numPr>
      </w:pPr>
      <w:r>
        <w:rPr>
          <w:sz w:val="24"/>
          <w:szCs w:val="24"/>
        </w:rPr>
        <w:t>3x GND:</w:t>
      </w:r>
      <w:r>
        <w:rPr>
          <w:sz w:val="24"/>
          <w:szCs w:val="24"/>
        </w:rPr>
        <w:tab/>
        <w:t>minst 2st bör kopplas till jord</w:t>
      </w:r>
    </w:p>
    <w:p w:rsidR="00816976" w:rsidRDefault="00816976" w:rsidP="00816976">
      <w:pPr>
        <w:widowControl w:val="0"/>
        <w:numPr>
          <w:ilvl w:val="0"/>
          <w:numId w:val="7"/>
        </w:numPr>
      </w:pPr>
      <w:r>
        <w:rPr>
          <w:sz w:val="24"/>
          <w:szCs w:val="24"/>
        </w:rPr>
        <w:t>LASER:</w:t>
      </w:r>
      <w:r>
        <w:rPr>
          <w:sz w:val="24"/>
          <w:szCs w:val="24"/>
        </w:rPr>
        <w:tab/>
        <w:t>utgång som ger logisk 1:a vid detektering av laser</w:t>
      </w:r>
    </w:p>
    <w:p w:rsidR="00816976" w:rsidRDefault="00816976" w:rsidP="00816976">
      <w:pPr>
        <w:widowControl w:val="0"/>
        <w:numPr>
          <w:ilvl w:val="0"/>
          <w:numId w:val="7"/>
        </w:numPr>
      </w:pPr>
      <w:r>
        <w:rPr>
          <w:sz w:val="24"/>
          <w:szCs w:val="24"/>
        </w:rPr>
        <w:t>AKTIVERA:</w:t>
      </w:r>
      <w:r>
        <w:rPr>
          <w:sz w:val="24"/>
          <w:szCs w:val="24"/>
        </w:rPr>
        <w:tab/>
        <w:t>negativ flank aktiverar laserdetektorn</w:t>
      </w:r>
    </w:p>
    <w:p w:rsidR="00816976" w:rsidRDefault="00816976" w:rsidP="00816976"/>
    <w:p w:rsidR="00816976" w:rsidRDefault="00816976" w:rsidP="00816976">
      <w:pPr>
        <w:rPr>
          <w:sz w:val="24"/>
          <w:szCs w:val="24"/>
        </w:rPr>
      </w:pPr>
      <w:r>
        <w:rPr>
          <w:sz w:val="24"/>
          <w:szCs w:val="24"/>
        </w:rPr>
        <w:t>Efter spänningstillslag samt efter varje detekte</w:t>
      </w:r>
      <w:r w:rsidR="00B91D92">
        <w:rPr>
          <w:sz w:val="24"/>
          <w:szCs w:val="24"/>
        </w:rPr>
        <w:t>ring av laser så ges</w:t>
      </w:r>
      <w:r>
        <w:rPr>
          <w:sz w:val="24"/>
          <w:szCs w:val="24"/>
        </w:rPr>
        <w:t xml:space="preserve"> signalen </w:t>
      </w:r>
      <w:r>
        <w:rPr>
          <w:i/>
          <w:iCs/>
          <w:sz w:val="24"/>
          <w:szCs w:val="24"/>
        </w:rPr>
        <w:t xml:space="preserve">AKTIVERA </w:t>
      </w:r>
      <w:r>
        <w:rPr>
          <w:sz w:val="24"/>
          <w:szCs w:val="24"/>
        </w:rPr>
        <w:t>en fallande flank för att återaktivera detekteringen. Förutom att detektera laser kan modulen även användas som en IR-fyr, men det kommer inte att användas i det här fallet.</w:t>
      </w:r>
    </w:p>
    <w:p w:rsidR="00B91D92" w:rsidRDefault="00B91D92" w:rsidP="00816976">
      <w:pPr>
        <w:rPr>
          <w:sz w:val="24"/>
          <w:szCs w:val="24"/>
        </w:rPr>
      </w:pPr>
    </w:p>
    <w:p w:rsidR="00B91D92" w:rsidRPr="001A4A15" w:rsidRDefault="00B91D92" w:rsidP="00B91D92">
      <w:pPr>
        <w:pStyle w:val="Rubrik2"/>
      </w:pPr>
      <w:bookmarkStart w:id="19" w:name="_Toc433294511"/>
      <w:r>
        <w:t>ADC – Analog to Digital Conversion</w:t>
      </w:r>
      <w:bookmarkEnd w:id="19"/>
    </w:p>
    <w:p w:rsidR="00B91D92" w:rsidRDefault="00B91D92" w:rsidP="00B91D92">
      <w:pPr>
        <w:pStyle w:val="Standard"/>
        <w:rPr>
          <w:rFonts w:ascii="Times New Roman" w:hAnsi="Times New Roman" w:cs="Times New Roman"/>
          <w:lang w:val="sv-SE"/>
        </w:rPr>
      </w:pPr>
      <w:r w:rsidRPr="007D7A49">
        <w:rPr>
          <w:rFonts w:ascii="Times New Roman" w:hAnsi="Times New Roman" w:cs="Times New Roman"/>
          <w:lang w:val="sv-SE"/>
        </w:rPr>
        <w:t xml:space="preserve">För att ta reda på det digitala värdet av en analog signal så jämför man två intervall. Det ena </w:t>
      </w:r>
      <w:r>
        <w:rPr>
          <w:rFonts w:ascii="Times New Roman" w:hAnsi="Times New Roman" w:cs="Times New Roman"/>
          <w:lang w:val="sv-SE"/>
        </w:rPr>
        <w:t>intervallet är 0V – 5V</w:t>
      </w:r>
      <w:r w:rsidRPr="007D7A49">
        <w:rPr>
          <w:rFonts w:ascii="Times New Roman" w:hAnsi="Times New Roman" w:cs="Times New Roman"/>
          <w:lang w:val="sv-SE"/>
        </w:rPr>
        <w:t>, det analoga intervallet och det andra är 0 – 255 eller 0- 1023 (beroende på om man använder 8 eller 10 bitar). 0</w:t>
      </w:r>
      <w:r>
        <w:rPr>
          <w:rFonts w:ascii="Times New Roman" w:hAnsi="Times New Roman" w:cs="Times New Roman"/>
          <w:lang w:val="sv-SE"/>
        </w:rPr>
        <w:t>V</w:t>
      </w:r>
      <w:r w:rsidRPr="007D7A49">
        <w:rPr>
          <w:rFonts w:ascii="Times New Roman" w:hAnsi="Times New Roman" w:cs="Times New Roman"/>
          <w:lang w:val="sv-SE"/>
        </w:rPr>
        <w:t xml:space="preserve"> motsvarar 0 i det digitala intervallet och 5V motsvarar 255 eller 1023 i det digitala intervallet.</w:t>
      </w:r>
    </w:p>
    <w:p w:rsidR="00B91D92" w:rsidRDefault="00B91D92" w:rsidP="00B91D92">
      <w:pPr>
        <w:pStyle w:val="Standard"/>
        <w:rPr>
          <w:rFonts w:ascii="Times New Roman" w:hAnsi="Times New Roman" w:cs="Times New Roman"/>
          <w:lang w:val="sv-SE"/>
        </w:rPr>
      </w:pPr>
    </w:p>
    <w:p w:rsidR="00B91D92" w:rsidRDefault="00B91D92" w:rsidP="00435BBE">
      <w:pPr>
        <w:pStyle w:val="Rubrik1"/>
      </w:pPr>
      <w:bookmarkStart w:id="20" w:name="_Toc433294512"/>
      <w:r>
        <w:t>Målsökningsenhet</w:t>
      </w:r>
      <w:bookmarkEnd w:id="20"/>
    </w:p>
    <w:p w:rsidR="00435BBE" w:rsidRPr="00435BBE" w:rsidRDefault="00435BBE" w:rsidP="00435BBE"/>
    <w:p w:rsidR="00B91D92" w:rsidRDefault="00B91D92" w:rsidP="00B91D92">
      <w:pPr>
        <w:pStyle w:val="Ingetavstnd"/>
      </w:pPr>
      <w:r>
        <w:t>Målsökningsenheten kan ses som ”hjärnan” i roboten där huvudprogrammet existerar. Algoritmen för AI samt funktioner för att skicka ut data till andra enheter är inprogrammerad här. I figur 6 beskrivs i stora drag dataflödet. Data skickas med UART till både laptop och styrenhet. Kommunikationen sker direkt från och till de andra enheterna och till persondatorn sker detta via Bluetooth.</w:t>
      </w:r>
    </w:p>
    <w:p w:rsidR="00435BBE" w:rsidRDefault="00435BBE" w:rsidP="00B91D92">
      <w:pPr>
        <w:pStyle w:val="Ingetavstnd"/>
      </w:pPr>
    </w:p>
    <w:p w:rsidR="00435BBE" w:rsidRPr="007A5669" w:rsidRDefault="00435BBE" w:rsidP="00B91D92">
      <w:pPr>
        <w:pStyle w:val="Ingetavstnd"/>
        <w:rPr>
          <w:b/>
        </w:rPr>
      </w:pPr>
      <w:r>
        <w:rPr>
          <w:noProof/>
          <w:lang w:eastAsia="sv-SE"/>
        </w:rPr>
        <w:drawing>
          <wp:inline distT="0" distB="0" distL="0" distR="0" wp14:anchorId="6D11ABD2" wp14:editId="59F99A6A">
            <wp:extent cx="4972050" cy="2867025"/>
            <wp:effectExtent l="0" t="0" r="0" b="9525"/>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2050" cy="2867025"/>
                    </a:xfrm>
                    <a:prstGeom prst="rect">
                      <a:avLst/>
                    </a:prstGeom>
                    <a:solidFill>
                      <a:srgbClr val="FFFFFF"/>
                    </a:solidFill>
                    <a:ln>
                      <a:noFill/>
                    </a:ln>
                  </pic:spPr>
                </pic:pic>
              </a:graphicData>
            </a:graphic>
          </wp:inline>
        </w:drawing>
      </w:r>
    </w:p>
    <w:p w:rsidR="00435BBE" w:rsidRPr="00435BBE" w:rsidRDefault="00435BBE" w:rsidP="00435BBE">
      <w:pPr>
        <w:pStyle w:val="Figurtext"/>
        <w:numPr>
          <w:ilvl w:val="0"/>
          <w:numId w:val="0"/>
        </w:numPr>
        <w:ind w:left="360" w:hanging="360"/>
        <w:rPr>
          <w:rFonts w:ascii="Times New Roman" w:hAnsi="Times New Roman" w:cs="Times New Roman"/>
          <w:sz w:val="22"/>
          <w:szCs w:val="22"/>
        </w:rPr>
      </w:pPr>
      <w:r w:rsidRPr="00435BBE">
        <w:rPr>
          <w:rFonts w:ascii="Times New Roman" w:hAnsi="Times New Roman" w:cs="Times New Roman"/>
          <w:sz w:val="22"/>
          <w:szCs w:val="22"/>
        </w:rPr>
        <w:t>Figur 6.</w:t>
      </w:r>
      <w:r w:rsidRPr="00435BBE">
        <w:rPr>
          <w:rFonts w:ascii="Times New Roman" w:hAnsi="Times New Roman" w:cs="Times New Roman"/>
          <w:sz w:val="22"/>
          <w:szCs w:val="22"/>
        </w:rPr>
        <w:tab/>
        <w:t xml:space="preserve"> Blockschema över målsökningsenheten.</w:t>
      </w:r>
    </w:p>
    <w:p w:rsidR="00B91D92" w:rsidRDefault="00B91D92" w:rsidP="00B91D92">
      <w:pPr>
        <w:pStyle w:val="Standard"/>
        <w:rPr>
          <w:rFonts w:ascii="Times New Roman" w:hAnsi="Times New Roman" w:cs="Times New Roman"/>
          <w:lang w:val="sv-SE"/>
        </w:rPr>
      </w:pPr>
    </w:p>
    <w:p w:rsidR="00435BBE" w:rsidRDefault="00435BBE" w:rsidP="00435BBE">
      <w:r>
        <w:t xml:space="preserve">Målsökningsenheten tar emot data från sensorenheten och utifrån den gör logiska val för vilka instruktioner som vill skickas till styrenheten. Beroende på vilket läge (test-/tävlingsläge) roboten </w:t>
      </w:r>
      <w:r>
        <w:lastRenderedPageBreak/>
        <w:t>befinner sig i ska den ha ett annorlunda beteende. Figur 7 nedan visar kopplingsschemat för målsökningsenheten.</w:t>
      </w:r>
    </w:p>
    <w:p w:rsidR="00B91D92" w:rsidRDefault="00B91D92" w:rsidP="00B91D92">
      <w:pPr>
        <w:pStyle w:val="Standard"/>
        <w:rPr>
          <w:rFonts w:ascii="Times New Roman" w:hAnsi="Times New Roman" w:cs="Times New Roman"/>
          <w:lang w:val="sv-SE"/>
        </w:rPr>
      </w:pPr>
    </w:p>
    <w:p w:rsidR="00435BBE" w:rsidRPr="007D7A49" w:rsidRDefault="00435BBE" w:rsidP="00B91D92">
      <w:pPr>
        <w:pStyle w:val="Standard"/>
        <w:rPr>
          <w:rFonts w:ascii="Times New Roman" w:hAnsi="Times New Roman" w:cs="Times New Roman"/>
          <w:lang w:val="sv-SE"/>
        </w:rPr>
      </w:pPr>
      <w:r>
        <w:rPr>
          <w:noProof/>
          <w:lang w:val="sv-SE" w:eastAsia="sv-SE"/>
        </w:rPr>
        <w:drawing>
          <wp:inline distT="0" distB="0" distL="0" distR="0" wp14:anchorId="75289EAE" wp14:editId="325C60B0">
            <wp:extent cx="5667375" cy="2752725"/>
            <wp:effectExtent l="0" t="0" r="9525" b="9525"/>
            <wp:docPr id="8" name="Bild 8" descr="målsökningsen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ålsökningsenh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7375" cy="2752725"/>
                    </a:xfrm>
                    <a:prstGeom prst="rect">
                      <a:avLst/>
                    </a:prstGeom>
                    <a:noFill/>
                    <a:ln>
                      <a:noFill/>
                    </a:ln>
                  </pic:spPr>
                </pic:pic>
              </a:graphicData>
            </a:graphic>
          </wp:inline>
        </w:drawing>
      </w:r>
    </w:p>
    <w:p w:rsidR="00435BBE" w:rsidRPr="00840BBD" w:rsidRDefault="00435BBE" w:rsidP="00435BBE">
      <w:pPr>
        <w:rPr>
          <w:i/>
        </w:rPr>
      </w:pPr>
      <w:r w:rsidRPr="00840BBD">
        <w:rPr>
          <w:i/>
        </w:rPr>
        <w:t>Figur 7. Kopplingsschema för målsökningsenheten.</w:t>
      </w:r>
    </w:p>
    <w:p w:rsidR="00816976" w:rsidRDefault="00816976" w:rsidP="00502B40">
      <w:pPr>
        <w:rPr>
          <w:szCs w:val="22"/>
          <w:shd w:val="clear" w:color="auto" w:fill="F6F7F8"/>
        </w:rPr>
      </w:pPr>
    </w:p>
    <w:p w:rsidR="00435BBE" w:rsidRDefault="00435BBE" w:rsidP="00435BBE">
      <w:pPr>
        <w:pStyle w:val="Rubrik2"/>
        <w:numPr>
          <w:ilvl w:val="1"/>
          <w:numId w:val="0"/>
        </w:numPr>
        <w:tabs>
          <w:tab w:val="num" w:pos="0"/>
        </w:tabs>
        <w:spacing w:before="240" w:after="120"/>
        <w:ind w:left="576" w:hanging="576"/>
      </w:pPr>
      <w:bookmarkStart w:id="21" w:name="_Toc433294513"/>
      <w:r>
        <w:t>Komponenter</w:t>
      </w:r>
      <w:bookmarkEnd w:id="21"/>
    </w:p>
    <w:p w:rsidR="000C5BEC" w:rsidRPr="000C5BEC" w:rsidRDefault="000C5BEC" w:rsidP="000C5BEC">
      <w:r>
        <w:t>Följande komponenter relateras till målsökningsenheten:</w:t>
      </w:r>
    </w:p>
    <w:p w:rsidR="00435BBE" w:rsidRDefault="00435BBE" w:rsidP="00435BBE">
      <w:pPr>
        <w:numPr>
          <w:ilvl w:val="0"/>
          <w:numId w:val="8"/>
        </w:numPr>
      </w:pPr>
      <w:r>
        <w:t>Processor (AVR ATmega 1284P)</w:t>
      </w:r>
    </w:p>
    <w:p w:rsidR="00435BBE" w:rsidRDefault="00435BBE" w:rsidP="00435BBE">
      <w:pPr>
        <w:numPr>
          <w:ilvl w:val="0"/>
          <w:numId w:val="8"/>
        </w:numPr>
      </w:pPr>
      <w:r>
        <w:t>Blåtandsmodul</w:t>
      </w:r>
    </w:p>
    <w:p w:rsidR="00435BBE" w:rsidRDefault="00435BBE" w:rsidP="00435BBE">
      <w:pPr>
        <w:numPr>
          <w:ilvl w:val="0"/>
          <w:numId w:val="8"/>
        </w:numPr>
      </w:pPr>
      <w:r>
        <w:t>Aktiveringsknapp</w:t>
      </w:r>
    </w:p>
    <w:p w:rsidR="00435BBE" w:rsidRDefault="00435BBE" w:rsidP="00435BBE">
      <w:pPr>
        <w:numPr>
          <w:ilvl w:val="0"/>
          <w:numId w:val="8"/>
        </w:numPr>
      </w:pPr>
      <w:r>
        <w:t>Resetknapp</w:t>
      </w:r>
    </w:p>
    <w:p w:rsidR="00435BBE" w:rsidRDefault="00435BBE" w:rsidP="00435BBE">
      <w:pPr>
        <w:numPr>
          <w:ilvl w:val="0"/>
          <w:numId w:val="8"/>
        </w:numPr>
      </w:pPr>
      <w:r>
        <w:t>Switch (Tävling/Test)</w:t>
      </w:r>
    </w:p>
    <w:p w:rsidR="00435BBE" w:rsidRDefault="00435BBE" w:rsidP="00435BBE">
      <w:pPr>
        <w:numPr>
          <w:ilvl w:val="0"/>
          <w:numId w:val="8"/>
        </w:numPr>
      </w:pPr>
      <w:r>
        <w:t>Kalibreringsknapp</w:t>
      </w:r>
    </w:p>
    <w:p w:rsidR="001E17C8" w:rsidRDefault="001E17C8" w:rsidP="001E17C8"/>
    <w:p w:rsidR="001E17C8" w:rsidRPr="001E17C8" w:rsidRDefault="001E17C8" w:rsidP="001E17C8">
      <w:pPr>
        <w:rPr>
          <w:color w:val="FF0000"/>
          <w:sz w:val="44"/>
          <w:szCs w:val="44"/>
        </w:rPr>
      </w:pPr>
      <w:r w:rsidRPr="001E17C8">
        <w:rPr>
          <w:color w:val="FF0000"/>
          <w:sz w:val="44"/>
          <w:szCs w:val="44"/>
        </w:rPr>
        <w:t>Bildtillägg?</w:t>
      </w:r>
    </w:p>
    <w:p w:rsidR="00435BBE" w:rsidRDefault="00435BBE" w:rsidP="00502B40">
      <w:pPr>
        <w:rPr>
          <w:szCs w:val="22"/>
          <w:shd w:val="clear" w:color="auto" w:fill="F6F7F8"/>
        </w:rPr>
      </w:pPr>
    </w:p>
    <w:p w:rsidR="00435BBE" w:rsidRDefault="00435BBE" w:rsidP="00435BBE">
      <w:pPr>
        <w:pStyle w:val="Rubrik3"/>
      </w:pPr>
      <w:bookmarkStart w:id="22" w:name="_Toc433294514"/>
      <w:r w:rsidRPr="00F23203">
        <w:t>Aktivering</w:t>
      </w:r>
      <w:r>
        <w:t>sknapp</w:t>
      </w:r>
      <w:bookmarkEnd w:id="22"/>
    </w:p>
    <w:p w:rsidR="00435BBE" w:rsidRPr="00435BBE" w:rsidRDefault="00435BBE" w:rsidP="00435BBE"/>
    <w:p w:rsidR="00435BBE" w:rsidRDefault="00435BBE" w:rsidP="00435BBE">
      <w:r>
        <w:t>När roboten får spänning så väntar den på att aktiveringsknappen blir nedtryckt. Fram tills att detta händer så sitter programmet i en oändlig loop som inte gör någonting, precis innan main-loopen. Denna aktiveringsknapp är kopplad till alla tre processorerna, vilket gör att alla kommer att starta sina program samtidigt.</w:t>
      </w:r>
    </w:p>
    <w:p w:rsidR="00435BBE" w:rsidRDefault="00435BBE" w:rsidP="00435BBE"/>
    <w:p w:rsidR="00435BBE" w:rsidRPr="00435BBE" w:rsidRDefault="00435BBE" w:rsidP="00435BBE">
      <w:pPr>
        <w:rPr>
          <w:color w:val="FF0000"/>
          <w:lang w:val="en-US"/>
        </w:rPr>
      </w:pPr>
      <w:proofErr w:type="gramStart"/>
      <w:r w:rsidRPr="00435BBE">
        <w:rPr>
          <w:color w:val="FF0000"/>
          <w:lang w:val="en-US"/>
        </w:rPr>
        <w:t>while(</w:t>
      </w:r>
      <w:proofErr w:type="spellStart"/>
      <w:proofErr w:type="gramEnd"/>
      <w:r w:rsidRPr="00435BBE">
        <w:rPr>
          <w:color w:val="FF0000"/>
          <w:lang w:val="en-US"/>
        </w:rPr>
        <w:t>ej</w:t>
      </w:r>
      <w:proofErr w:type="spellEnd"/>
      <w:r w:rsidRPr="00435BBE">
        <w:rPr>
          <w:color w:val="FF0000"/>
          <w:lang w:val="en-US"/>
        </w:rPr>
        <w:t xml:space="preserve"> </w:t>
      </w:r>
      <w:proofErr w:type="spellStart"/>
      <w:r w:rsidRPr="00435BBE">
        <w:rPr>
          <w:color w:val="FF0000"/>
          <w:lang w:val="en-US"/>
        </w:rPr>
        <w:t>aktiverad</w:t>
      </w:r>
      <w:proofErr w:type="spellEnd"/>
      <w:r w:rsidRPr="00435BBE">
        <w:rPr>
          <w:color w:val="FF0000"/>
          <w:lang w:val="en-US"/>
        </w:rPr>
        <w:t>){</w:t>
      </w:r>
    </w:p>
    <w:p w:rsidR="00435BBE" w:rsidRPr="00435BBE" w:rsidRDefault="00435BBE" w:rsidP="00435BBE">
      <w:pPr>
        <w:rPr>
          <w:color w:val="FF0000"/>
          <w:lang w:val="en-US"/>
        </w:rPr>
      </w:pPr>
      <w:r w:rsidRPr="00435BBE">
        <w:rPr>
          <w:color w:val="FF0000"/>
          <w:lang w:val="en-US"/>
        </w:rPr>
        <w:tab/>
      </w:r>
      <w:proofErr w:type="gramStart"/>
      <w:r w:rsidRPr="00435BBE">
        <w:rPr>
          <w:color w:val="FF0000"/>
          <w:lang w:val="en-US"/>
        </w:rPr>
        <w:t>do</w:t>
      </w:r>
      <w:proofErr w:type="gramEnd"/>
      <w:r w:rsidRPr="00435BBE">
        <w:rPr>
          <w:color w:val="FF0000"/>
          <w:lang w:val="en-US"/>
        </w:rPr>
        <w:t xml:space="preserve"> nothing</w:t>
      </w:r>
    </w:p>
    <w:p w:rsidR="00435BBE" w:rsidRPr="00435BBE" w:rsidRDefault="00435BBE" w:rsidP="00435BBE">
      <w:pPr>
        <w:rPr>
          <w:color w:val="FF0000"/>
          <w:lang w:val="en-US"/>
        </w:rPr>
      </w:pPr>
      <w:r w:rsidRPr="00435BBE">
        <w:rPr>
          <w:color w:val="FF0000"/>
          <w:lang w:val="en-US"/>
        </w:rPr>
        <w:t>}</w:t>
      </w:r>
    </w:p>
    <w:p w:rsidR="00435BBE" w:rsidRPr="00435BBE" w:rsidRDefault="00435BBE" w:rsidP="00435BBE">
      <w:pPr>
        <w:rPr>
          <w:color w:val="FF0000"/>
        </w:rPr>
      </w:pPr>
      <w:r w:rsidRPr="00435BBE">
        <w:rPr>
          <w:color w:val="FF0000"/>
        </w:rPr>
        <w:t>Mainloop{</w:t>
      </w:r>
    </w:p>
    <w:p w:rsidR="00435BBE" w:rsidRPr="00435BBE" w:rsidRDefault="00435BBE" w:rsidP="00435BBE">
      <w:pPr>
        <w:rPr>
          <w:color w:val="FF0000"/>
        </w:rPr>
      </w:pPr>
      <w:r w:rsidRPr="00435BBE">
        <w:rPr>
          <w:color w:val="FF0000"/>
        </w:rPr>
        <w:tab/>
        <w:t>…</w:t>
      </w:r>
    </w:p>
    <w:p w:rsidR="00435BBE" w:rsidRPr="00435BBE" w:rsidRDefault="00435BBE" w:rsidP="00435BBE">
      <w:pPr>
        <w:rPr>
          <w:color w:val="FF0000"/>
        </w:rPr>
      </w:pPr>
      <w:r w:rsidRPr="00435BBE">
        <w:rPr>
          <w:color w:val="FF0000"/>
        </w:rPr>
        <w:tab/>
        <w:t>…</w:t>
      </w:r>
    </w:p>
    <w:p w:rsidR="00435BBE" w:rsidRPr="00435BBE" w:rsidRDefault="00435BBE" w:rsidP="00435BBE">
      <w:pPr>
        <w:rPr>
          <w:color w:val="FF0000"/>
        </w:rPr>
      </w:pPr>
      <w:r w:rsidRPr="00435BBE">
        <w:rPr>
          <w:color w:val="FF0000"/>
        </w:rPr>
        <w:t>}</w:t>
      </w:r>
    </w:p>
    <w:p w:rsidR="00435BBE" w:rsidRDefault="00435BBE" w:rsidP="00435BBE"/>
    <w:p w:rsidR="00435BBE" w:rsidRDefault="00435BBE" w:rsidP="00435BBE"/>
    <w:p w:rsidR="00435BBE" w:rsidRDefault="00435BBE" w:rsidP="00435BBE">
      <w:pPr>
        <w:pStyle w:val="Rubrik3"/>
      </w:pPr>
      <w:bookmarkStart w:id="23" w:name="_Toc433294515"/>
      <w:r w:rsidRPr="00F23203">
        <w:t>Reset</w:t>
      </w:r>
      <w:r>
        <w:t>knapp</w:t>
      </w:r>
      <w:bookmarkEnd w:id="23"/>
    </w:p>
    <w:p w:rsidR="00435BBE" w:rsidRPr="00435BBE" w:rsidRDefault="00435BBE" w:rsidP="00435BBE"/>
    <w:p w:rsidR="00435BBE" w:rsidRDefault="00435BBE" w:rsidP="00435BBE">
      <w:pPr>
        <w:rPr>
          <w:sz w:val="24"/>
          <w:szCs w:val="24"/>
        </w:rPr>
      </w:pPr>
      <w:r>
        <w:rPr>
          <w:sz w:val="24"/>
          <w:szCs w:val="24"/>
        </w:rPr>
        <w:t>När resetknappen, som är kopplad till al</w:t>
      </w:r>
      <w:r w:rsidR="002E667F">
        <w:rPr>
          <w:sz w:val="24"/>
          <w:szCs w:val="24"/>
        </w:rPr>
        <w:t>la tre processorerna, trycks ner</w:t>
      </w:r>
      <w:r>
        <w:rPr>
          <w:sz w:val="24"/>
          <w:szCs w:val="24"/>
        </w:rPr>
        <w:t xml:space="preserve"> kommer programmen att hoppa in i en rutin för att nollställa alla variabler</w:t>
      </w:r>
      <w:r w:rsidR="002E667F">
        <w:rPr>
          <w:sz w:val="24"/>
          <w:szCs w:val="24"/>
        </w:rPr>
        <w:t>, register mm. Efter detta så</w:t>
      </w:r>
      <w:r>
        <w:rPr>
          <w:sz w:val="24"/>
          <w:szCs w:val="24"/>
        </w:rPr>
        <w:t xml:space="preserve"> hoppar de upp till loopen innan main</w:t>
      </w:r>
      <w:r w:rsidR="002E667F">
        <w:rPr>
          <w:sz w:val="24"/>
          <w:szCs w:val="24"/>
        </w:rPr>
        <w:t xml:space="preserve"> </w:t>
      </w:r>
      <w:r>
        <w:rPr>
          <w:sz w:val="24"/>
          <w:szCs w:val="24"/>
        </w:rPr>
        <w:t>loo</w:t>
      </w:r>
      <w:r w:rsidR="002E667F">
        <w:rPr>
          <w:sz w:val="24"/>
          <w:szCs w:val="24"/>
        </w:rPr>
        <w:t>pen i väntan på återaktivering av aktiveringsknappen.</w:t>
      </w:r>
    </w:p>
    <w:p w:rsidR="002E667F" w:rsidRDefault="002E667F" w:rsidP="002E667F">
      <w:pPr>
        <w:pStyle w:val="Rubrik3"/>
        <w:rPr>
          <w:rFonts w:ascii="Times New Roman" w:eastAsia="Times New Roman" w:hAnsi="Times New Roman" w:cs="Times New Roman"/>
          <w:b w:val="0"/>
          <w:bCs w:val="0"/>
          <w:color w:val="auto"/>
          <w:sz w:val="24"/>
          <w:szCs w:val="24"/>
        </w:rPr>
      </w:pPr>
      <w:bookmarkStart w:id="24" w:name="_Toc433294516"/>
    </w:p>
    <w:p w:rsidR="002E667F" w:rsidRPr="003619BB" w:rsidRDefault="002E667F" w:rsidP="002E667F">
      <w:pPr>
        <w:pStyle w:val="Rubrik3"/>
      </w:pPr>
      <w:r w:rsidRPr="003619BB">
        <w:t>Switch(Tävling/Test)</w:t>
      </w:r>
      <w:bookmarkEnd w:id="24"/>
    </w:p>
    <w:p w:rsidR="002E667F" w:rsidRDefault="002E667F" w:rsidP="002E667F">
      <w:r>
        <w:t xml:space="preserve">Roboten har en switch som byter mellan dem olika lägena; tävlings- och test läge. </w:t>
      </w:r>
    </w:p>
    <w:p w:rsidR="002E667F" w:rsidRDefault="002E667F" w:rsidP="00435BBE"/>
    <w:p w:rsidR="002E667F" w:rsidRPr="003619BB" w:rsidRDefault="002E667F" w:rsidP="002E667F">
      <w:pPr>
        <w:pStyle w:val="Rubrik3"/>
      </w:pPr>
      <w:bookmarkStart w:id="25" w:name="_Toc433294517"/>
      <w:r w:rsidRPr="003619BB">
        <w:t>Kalibreringsknapp</w:t>
      </w:r>
      <w:bookmarkEnd w:id="25"/>
    </w:p>
    <w:p w:rsidR="002E667F" w:rsidRDefault="002E667F" w:rsidP="002E667F">
      <w:r>
        <w:t>När kalibrerings</w:t>
      </w:r>
      <w:r w:rsidR="004B7D25">
        <w:t>knappen aktiveras så kalibreras</w:t>
      </w:r>
      <w:r>
        <w:t xml:space="preserve"> tejpsensorerna.</w:t>
      </w:r>
    </w:p>
    <w:p w:rsidR="00435BBE" w:rsidRDefault="00435BBE" w:rsidP="00435BBE"/>
    <w:p w:rsidR="002E667F" w:rsidRDefault="002E667F" w:rsidP="00435BBE"/>
    <w:p w:rsidR="002E667F" w:rsidRDefault="002E667F" w:rsidP="002E667F">
      <w:pPr>
        <w:pStyle w:val="Rubrik2"/>
      </w:pPr>
      <w:bookmarkStart w:id="26" w:name="_Toc433294518"/>
      <w:r>
        <w:t>AI</w:t>
      </w:r>
      <w:bookmarkEnd w:id="26"/>
    </w:p>
    <w:p w:rsidR="004B7D25" w:rsidRPr="004B7D25" w:rsidRDefault="004B7D25" w:rsidP="004B7D25"/>
    <w:p w:rsidR="004B7D25" w:rsidRDefault="004B7D25" w:rsidP="004B7D25">
      <w:pPr>
        <w:rPr>
          <w:color w:val="FF0000"/>
        </w:rPr>
      </w:pPr>
      <w:r>
        <w:t>Skillnaden mellan tävlings- och testkoden är att roboten kan dö i tävlingsläget. Detta medför att i tävlingsläget så rör sig roboten med det i åtanke och försöker då att undvika att bli beskjuten, medan i testläget behöver roboten inte oroa sig om detta. Denna skillnad gör att roboten rör sig annorlunda i test</w:t>
      </w:r>
      <w:r w:rsidR="00283701">
        <w:t>-</w:t>
      </w:r>
      <w:r>
        <w:t xml:space="preserve"> och tävlingsläget. </w:t>
      </w:r>
      <w:r w:rsidRPr="00283701">
        <w:rPr>
          <w:color w:val="FF0000"/>
        </w:rPr>
        <w:t>Se pseudokod i Appendix A för tävlings- och testkod.</w:t>
      </w:r>
    </w:p>
    <w:p w:rsidR="002F001C" w:rsidRDefault="002F001C" w:rsidP="004B7D25">
      <w:pPr>
        <w:rPr>
          <w:color w:val="FF0000"/>
        </w:rPr>
      </w:pPr>
    </w:p>
    <w:p w:rsidR="002F001C" w:rsidRDefault="002F001C" w:rsidP="004B7D25">
      <w:pPr>
        <w:rPr>
          <w:color w:val="FF0000"/>
        </w:rPr>
      </w:pPr>
    </w:p>
    <w:p w:rsidR="002F001C" w:rsidRPr="008C00B8" w:rsidRDefault="002F001C" w:rsidP="004B7D25">
      <w:r>
        <w:rPr>
          <w:color w:val="FF0000"/>
        </w:rPr>
        <w:t>Inläsning av banan och flowchart över program?</w:t>
      </w:r>
    </w:p>
    <w:p w:rsidR="004B7D25" w:rsidRDefault="004B7D25" w:rsidP="004B7D25"/>
    <w:p w:rsidR="004B7D25" w:rsidRDefault="004B7D25" w:rsidP="004B7D25"/>
    <w:p w:rsidR="00283701" w:rsidRDefault="00283701" w:rsidP="00283701">
      <w:pPr>
        <w:pStyle w:val="Rubrik1"/>
      </w:pPr>
      <w:bookmarkStart w:id="27" w:name="_Toc433294519"/>
      <w:r>
        <w:t>Styrenhet</w:t>
      </w:r>
      <w:bookmarkEnd w:id="27"/>
    </w:p>
    <w:p w:rsidR="00283701" w:rsidRDefault="00283701" w:rsidP="00283701">
      <w:pPr>
        <w:pStyle w:val="Brdtext"/>
      </w:pPr>
      <w:r>
        <w:t>Styrenheten är den enhet som ”väcker roboten till liv”. Den styr allt rörligt och synligt på roboten, t.ex. de olika motorerna på roboten. Den får lasermodulen att skicka ut en laser samt dioderna att lysa. Den agerar efter order från målsökningsenheten och kan ses som en ”slav” till denna. Figur 8 visar blockschemat över styrenheten och figur 9 visar kopplingsschemat.</w:t>
      </w:r>
    </w:p>
    <w:p w:rsidR="00283701" w:rsidRDefault="00283701" w:rsidP="00283701">
      <w:r>
        <w:rPr>
          <w:noProof/>
          <w:lang w:eastAsia="sv-SE"/>
        </w:rPr>
        <w:lastRenderedPageBreak/>
        <w:drawing>
          <wp:inline distT="0" distB="0" distL="0" distR="0" wp14:anchorId="19C67028" wp14:editId="6CC96D9E">
            <wp:extent cx="5731510" cy="3438906"/>
            <wp:effectExtent l="0" t="0" r="2540" b="952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438906"/>
                    </a:xfrm>
                    <a:prstGeom prst="rect">
                      <a:avLst/>
                    </a:prstGeom>
                    <a:solidFill>
                      <a:srgbClr val="FFFFFF"/>
                    </a:solidFill>
                    <a:ln>
                      <a:noFill/>
                    </a:ln>
                  </pic:spPr>
                </pic:pic>
              </a:graphicData>
            </a:graphic>
          </wp:inline>
        </w:drawing>
      </w:r>
    </w:p>
    <w:p w:rsidR="00283701" w:rsidRPr="00283701" w:rsidRDefault="00283701" w:rsidP="00283701">
      <w:pPr>
        <w:pStyle w:val="Figurtext"/>
        <w:numPr>
          <w:ilvl w:val="0"/>
          <w:numId w:val="0"/>
        </w:numPr>
        <w:ind w:left="360" w:hanging="360"/>
        <w:rPr>
          <w:rFonts w:ascii="Times New Roman" w:hAnsi="Times New Roman" w:cs="Times New Roman"/>
          <w:sz w:val="22"/>
          <w:szCs w:val="22"/>
        </w:rPr>
      </w:pPr>
      <w:r w:rsidRPr="00283701">
        <w:rPr>
          <w:rFonts w:ascii="Times New Roman" w:hAnsi="Times New Roman" w:cs="Times New Roman"/>
          <w:sz w:val="22"/>
          <w:szCs w:val="22"/>
        </w:rPr>
        <w:t>Figur 8.</w:t>
      </w:r>
      <w:r w:rsidRPr="00283701">
        <w:rPr>
          <w:rFonts w:ascii="Times New Roman" w:hAnsi="Times New Roman" w:cs="Times New Roman"/>
          <w:sz w:val="22"/>
          <w:szCs w:val="22"/>
        </w:rPr>
        <w:tab/>
        <w:t xml:space="preserve"> Blockschema över styrenheten.</w:t>
      </w:r>
    </w:p>
    <w:p w:rsidR="00283701" w:rsidRDefault="00283701" w:rsidP="00283701">
      <w:r>
        <w:rPr>
          <w:noProof/>
          <w:lang w:eastAsia="sv-SE"/>
        </w:rPr>
        <w:drawing>
          <wp:inline distT="0" distB="0" distL="0" distR="0" wp14:anchorId="5E9E0332" wp14:editId="6EED76CB">
            <wp:extent cx="4400550" cy="2705100"/>
            <wp:effectExtent l="0" t="0" r="0" b="0"/>
            <wp:docPr id="10" name="Bild 10" descr="Styren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yrenhe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0550" cy="2705100"/>
                    </a:xfrm>
                    <a:prstGeom prst="rect">
                      <a:avLst/>
                    </a:prstGeom>
                    <a:noFill/>
                    <a:ln>
                      <a:noFill/>
                    </a:ln>
                  </pic:spPr>
                </pic:pic>
              </a:graphicData>
            </a:graphic>
          </wp:inline>
        </w:drawing>
      </w:r>
    </w:p>
    <w:p w:rsidR="00283701" w:rsidRDefault="00283701" w:rsidP="00283701">
      <w:pPr>
        <w:rPr>
          <w:i/>
        </w:rPr>
      </w:pPr>
      <w:r w:rsidRPr="005A63E0">
        <w:rPr>
          <w:i/>
        </w:rPr>
        <w:t>Figur 9. Kopplingschema för styrenheten.</w:t>
      </w:r>
    </w:p>
    <w:p w:rsidR="00283701" w:rsidRDefault="00283701" w:rsidP="00283701">
      <w:pPr>
        <w:rPr>
          <w:i/>
        </w:rPr>
      </w:pPr>
    </w:p>
    <w:p w:rsidR="00283701" w:rsidRDefault="00283701" w:rsidP="00283701">
      <w:pPr>
        <w:pStyle w:val="Rubrik2"/>
        <w:numPr>
          <w:ilvl w:val="1"/>
          <w:numId w:val="0"/>
        </w:numPr>
        <w:tabs>
          <w:tab w:val="num" w:pos="0"/>
        </w:tabs>
        <w:spacing w:before="240" w:after="120"/>
        <w:ind w:left="576" w:hanging="576"/>
      </w:pPr>
      <w:bookmarkStart w:id="28" w:name="_Toc433294520"/>
      <w:r>
        <w:t>Komponenter</w:t>
      </w:r>
      <w:bookmarkEnd w:id="28"/>
    </w:p>
    <w:p w:rsidR="00214AA3" w:rsidRPr="00214AA3" w:rsidRDefault="00214AA3" w:rsidP="00214AA3">
      <w:r>
        <w:t xml:space="preserve">Följande komponenter </w:t>
      </w:r>
      <w:r w:rsidR="000C5BEC">
        <w:t>relateras till styrenheten:</w:t>
      </w:r>
    </w:p>
    <w:p w:rsidR="00283701" w:rsidRDefault="00283701" w:rsidP="00283701">
      <w:pPr>
        <w:numPr>
          <w:ilvl w:val="0"/>
          <w:numId w:val="8"/>
        </w:numPr>
      </w:pPr>
      <w:r>
        <w:t>Processor (AVR ATmega 1284P)</w:t>
      </w:r>
    </w:p>
    <w:p w:rsidR="00283701" w:rsidRDefault="00283701" w:rsidP="00283701">
      <w:pPr>
        <w:numPr>
          <w:ilvl w:val="0"/>
          <w:numId w:val="3"/>
        </w:numPr>
      </w:pPr>
      <w:r>
        <w:t>Motorer</w:t>
      </w:r>
    </w:p>
    <w:p w:rsidR="00283701" w:rsidRDefault="00283701" w:rsidP="00283701">
      <w:pPr>
        <w:numPr>
          <w:ilvl w:val="0"/>
          <w:numId w:val="3"/>
        </w:numPr>
      </w:pPr>
      <w:r>
        <w:t>Laserkanon</w:t>
      </w:r>
    </w:p>
    <w:p w:rsidR="00283701" w:rsidRDefault="00283701" w:rsidP="00283701">
      <w:pPr>
        <w:numPr>
          <w:ilvl w:val="0"/>
          <w:numId w:val="3"/>
        </w:numPr>
      </w:pPr>
      <w:r>
        <w:t>LEDS</w:t>
      </w:r>
    </w:p>
    <w:p w:rsidR="00283701" w:rsidRDefault="00283701" w:rsidP="00283701">
      <w:pPr>
        <w:numPr>
          <w:ilvl w:val="0"/>
          <w:numId w:val="3"/>
        </w:numPr>
      </w:pPr>
      <w:r>
        <w:t>”Fyr” - skickar IR signaturen</w:t>
      </w:r>
    </w:p>
    <w:p w:rsidR="00283701" w:rsidRDefault="00283701" w:rsidP="00283701">
      <w:pPr>
        <w:rPr>
          <w:i/>
        </w:rPr>
      </w:pPr>
    </w:p>
    <w:p w:rsidR="00283701" w:rsidRPr="00283701" w:rsidRDefault="00283701" w:rsidP="00283701">
      <w:pPr>
        <w:pStyle w:val="Rubrik3"/>
      </w:pPr>
      <w:bookmarkStart w:id="29" w:name="_Toc433294521"/>
      <w:r w:rsidRPr="00AB650D">
        <w:lastRenderedPageBreak/>
        <w:t>Motorer</w:t>
      </w:r>
      <w:bookmarkEnd w:id="29"/>
    </w:p>
    <w:p w:rsidR="00283701" w:rsidRDefault="00283701" w:rsidP="00283701">
      <w:r>
        <w:t>Roboten</w:t>
      </w:r>
      <w:r w:rsidR="00F937D6">
        <w:t>s chassi</w:t>
      </w:r>
      <w:r>
        <w:t xml:space="preserve"> har 4 DC-</w:t>
      </w:r>
      <w:r w:rsidR="00787C85">
        <w:t>servo</w:t>
      </w:r>
      <w:r>
        <w:t>motorer på 7.2V med upp till 291RPM,</w:t>
      </w:r>
      <w:r w:rsidR="00F937D6">
        <w:t xml:space="preserve"> där</w:t>
      </w:r>
      <w:r>
        <w:t xml:space="preserve"> 2</w:t>
      </w:r>
      <w:r w:rsidR="00F937D6">
        <w:t xml:space="preserve"> hjul sitter</w:t>
      </w:r>
      <w:r>
        <w:t xml:space="preserve"> på vardera </w:t>
      </w:r>
      <w:proofErr w:type="gramStart"/>
      <w:r>
        <w:t>sida</w:t>
      </w:r>
      <w:proofErr w:type="gramEnd"/>
      <w:r>
        <w:t xml:space="preserve">. Vid höger </w:t>
      </w:r>
      <w:r w:rsidR="00F937D6">
        <w:t>respektive</w:t>
      </w:r>
      <w:r w:rsidR="008972E6">
        <w:t xml:space="preserve"> vänster sväng roterar en av motorerna</w:t>
      </w:r>
      <w:r>
        <w:t xml:space="preserve"> medurs och den andra moturs</w:t>
      </w:r>
      <w:r w:rsidR="008972E6">
        <w:t>, på så sätt snabbas</w:t>
      </w:r>
      <w:r>
        <w:t xml:space="preserve"> rotationen.</w:t>
      </w:r>
      <w:r w:rsidR="008972E6">
        <w:t xml:space="preserve"> Det går även att stanna- eller sakta ner ena motorn för att utföra mjukare svängar, men det är inte nödvändigt.</w:t>
      </w:r>
    </w:p>
    <w:p w:rsidR="00283701" w:rsidRDefault="00283701" w:rsidP="00283701">
      <w:r>
        <w:t xml:space="preserve">Motorerna ansluts till styrenheten med flatkablar och agerar utifrån order därifrån. </w:t>
      </w:r>
      <w:r w:rsidRPr="008972E6">
        <w:rPr>
          <w:color w:val="FF0000"/>
        </w:rPr>
        <w:t>För mer information om motorerna, se datablad i referenser.</w:t>
      </w:r>
    </w:p>
    <w:p w:rsidR="00283701" w:rsidRDefault="00283701" w:rsidP="00283701"/>
    <w:p w:rsidR="00283701" w:rsidRPr="00AB650D" w:rsidRDefault="00787C85" w:rsidP="00283701">
      <w:r>
        <w:t>Servom</w:t>
      </w:r>
      <w:r w:rsidR="00283701" w:rsidRPr="00AB650D">
        <w:t>otorerna styrs parvis med två signaler per sida:</w:t>
      </w:r>
    </w:p>
    <w:p w:rsidR="00283701" w:rsidRDefault="00283701" w:rsidP="00283701">
      <w:pPr>
        <w:pStyle w:val="Liststycke"/>
        <w:numPr>
          <w:ilvl w:val="0"/>
          <w:numId w:val="9"/>
        </w:numPr>
        <w:suppressAutoHyphens w:val="0"/>
        <w:spacing w:after="200" w:line="276" w:lineRule="auto"/>
      </w:pPr>
      <w:r>
        <w:t>DIR:</w:t>
      </w:r>
      <w:r>
        <w:tab/>
      </w:r>
      <w:r>
        <w:tab/>
        <w:t>styr motorernas rotationsriktning. Kopplas direkt till microcontroller</w:t>
      </w:r>
    </w:p>
    <w:p w:rsidR="00283701" w:rsidRDefault="006164BC" w:rsidP="00283701">
      <w:pPr>
        <w:pStyle w:val="Liststycke"/>
        <w:numPr>
          <w:ilvl w:val="0"/>
          <w:numId w:val="9"/>
        </w:numPr>
        <w:suppressAutoHyphens w:val="0"/>
        <w:spacing w:after="200" w:line="276" w:lineRule="auto"/>
      </w:pPr>
      <w:r>
        <w:t>PWM:</w:t>
      </w:r>
      <w:r>
        <w:tab/>
      </w:r>
      <w:r w:rsidR="00283701">
        <w:t>styr motorernas hastighet. Kopplas direkt till microcontroller</w:t>
      </w:r>
    </w:p>
    <w:p w:rsidR="006164BC" w:rsidRDefault="006164BC" w:rsidP="006164BC">
      <w:pPr>
        <w:suppressAutoHyphens w:val="0"/>
        <w:spacing w:after="200" w:line="276" w:lineRule="auto"/>
      </w:pPr>
      <w:r>
        <w:t>Varje motor styrs av en DIR ingång samt av en PWM ingång, där DIR bestämmer dess rotationsriktning och PWM bestämmer dess rotationshastighet. För PWM ingångarna så ställs processorn in så att den skickar vågor med en vald duty cycle. Ju högre duty cycle desto högre rotationshastighet på motorn.</w:t>
      </w:r>
      <w:r w:rsidR="00EE587B">
        <w:t xml:space="preserve"> För att få roboten att stå stilla, så sätts bara duty cyclen på 0.</w:t>
      </w:r>
    </w:p>
    <w:p w:rsidR="006164BC" w:rsidRDefault="001E17C8" w:rsidP="006164BC">
      <w:pPr>
        <w:suppressAutoHyphens w:val="0"/>
        <w:spacing w:after="200" w:line="276" w:lineRule="auto"/>
      </w:pPr>
      <w:r>
        <w:t xml:space="preserve">Tabell </w:t>
      </w:r>
      <w:r w:rsidR="000C5BEC">
        <w:t>1</w:t>
      </w:r>
      <w:r w:rsidR="006164BC">
        <w:t xml:space="preserve"> nedan visar output för de olika insignalerna DIR1 respektive DIR2.</w:t>
      </w:r>
    </w:p>
    <w:tbl>
      <w:tblPr>
        <w:tblStyle w:val="Tabellrutnt"/>
        <w:tblW w:w="0" w:type="auto"/>
        <w:tblLook w:val="04A0" w:firstRow="1" w:lastRow="0" w:firstColumn="1" w:lastColumn="0" w:noHBand="0" w:noVBand="1"/>
      </w:tblPr>
      <w:tblGrid>
        <w:gridCol w:w="3078"/>
        <w:gridCol w:w="3078"/>
        <w:gridCol w:w="3086"/>
      </w:tblGrid>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DIR1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DIR2</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787C85">
            <w:pPr>
              <w:rPr>
                <w:szCs w:val="22"/>
                <w:lang w:val="sv-SE"/>
              </w:rPr>
            </w:pPr>
            <w:proofErr w:type="spellStart"/>
            <w:r>
              <w:rPr>
                <w:lang w:val="sv-SE"/>
              </w:rPr>
              <w:t>Behave</w:t>
            </w:r>
            <w:proofErr w:type="spellEnd"/>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9300CA">
            <w:pPr>
              <w:rPr>
                <w:szCs w:val="22"/>
                <w:lang w:val="sv-SE"/>
              </w:rPr>
            </w:pPr>
            <w:r>
              <w:rPr>
                <w:lang w:val="sv-SE"/>
              </w:rPr>
              <w:t>Åk bakåt</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EE587B">
            <w:pPr>
              <w:rPr>
                <w:szCs w:val="22"/>
                <w:lang w:val="sv-SE"/>
              </w:rPr>
            </w:pPr>
            <w:r>
              <w:rPr>
                <w:lang w:val="sv-SE"/>
              </w:rPr>
              <w:t>Sväng v</w:t>
            </w:r>
            <w:r w:rsidR="006164BC">
              <w:rPr>
                <w:lang w:val="sv-SE"/>
              </w:rPr>
              <w:t>änster</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EE587B">
            <w:pPr>
              <w:rPr>
                <w:szCs w:val="22"/>
                <w:lang w:val="sv-SE"/>
              </w:rPr>
            </w:pPr>
            <w:r>
              <w:rPr>
                <w:lang w:val="sv-SE"/>
              </w:rPr>
              <w:t>Sväng h</w:t>
            </w:r>
            <w:r w:rsidR="006164BC">
              <w:rPr>
                <w:lang w:val="sv-SE"/>
              </w:rPr>
              <w:t>öger</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9300CA">
            <w:pPr>
              <w:rPr>
                <w:szCs w:val="22"/>
                <w:lang w:val="sv-SE"/>
              </w:rPr>
            </w:pPr>
            <w:r>
              <w:rPr>
                <w:lang w:val="sv-SE"/>
              </w:rPr>
              <w:t>Åk framåt</w:t>
            </w:r>
          </w:p>
        </w:tc>
      </w:tr>
    </w:tbl>
    <w:p w:rsidR="006164BC" w:rsidRPr="00EE587B" w:rsidRDefault="001E17C8" w:rsidP="006164BC">
      <w:pPr>
        <w:suppressAutoHyphens w:val="0"/>
        <w:spacing w:after="200" w:line="276" w:lineRule="auto"/>
        <w:rPr>
          <w:i/>
        </w:rPr>
      </w:pPr>
      <w:r>
        <w:rPr>
          <w:i/>
        </w:rPr>
        <w:t xml:space="preserve">Tabell </w:t>
      </w:r>
      <w:r w:rsidR="000C5BEC" w:rsidRPr="00EE587B">
        <w:rPr>
          <w:i/>
        </w:rPr>
        <w:t>1</w:t>
      </w:r>
      <w:r w:rsidR="00693776">
        <w:rPr>
          <w:i/>
        </w:rPr>
        <w:t>. R</w:t>
      </w:r>
      <w:r w:rsidR="00EE587B">
        <w:rPr>
          <w:i/>
        </w:rPr>
        <w:t>obotens</w:t>
      </w:r>
      <w:r w:rsidR="000C5BEC" w:rsidRPr="00EE587B">
        <w:rPr>
          <w:i/>
        </w:rPr>
        <w:t xml:space="preserve"> </w:t>
      </w:r>
      <w:r w:rsidR="00787C85">
        <w:rPr>
          <w:i/>
        </w:rPr>
        <w:t xml:space="preserve">beteende </w:t>
      </w:r>
      <w:proofErr w:type="spellStart"/>
      <w:r w:rsidR="00787C85">
        <w:rPr>
          <w:i/>
        </w:rPr>
        <w:t>Behave</w:t>
      </w:r>
      <w:proofErr w:type="spellEnd"/>
      <w:r w:rsidR="00EE587B" w:rsidRPr="00EE587B">
        <w:rPr>
          <w:i/>
        </w:rPr>
        <w:t xml:space="preserve"> beroende på insignalerna DIR1 och DIR2.</w:t>
      </w:r>
    </w:p>
    <w:p w:rsidR="006164BC" w:rsidRDefault="006164BC" w:rsidP="00283701"/>
    <w:p w:rsidR="00283701" w:rsidRPr="00015AB3" w:rsidRDefault="006164BC" w:rsidP="00283701">
      <w:r>
        <w:t xml:space="preserve">Funktioner som roboten kan utföra med </w:t>
      </w:r>
      <w:r w:rsidR="00787C85">
        <w:t>servo</w:t>
      </w:r>
      <w:r>
        <w:t>motorerna</w:t>
      </w:r>
      <w:r w:rsidR="00283701" w:rsidRPr="00015AB3">
        <w:t>:</w:t>
      </w:r>
    </w:p>
    <w:p w:rsidR="00283701" w:rsidRDefault="00283701" w:rsidP="00283701">
      <w:pPr>
        <w:pStyle w:val="Liststycke"/>
        <w:numPr>
          <w:ilvl w:val="0"/>
          <w:numId w:val="10"/>
        </w:numPr>
        <w:suppressAutoHyphens w:val="0"/>
        <w:spacing w:after="200" w:line="276" w:lineRule="auto"/>
      </w:pPr>
      <w:r>
        <w:t>Åka rakt fram</w:t>
      </w:r>
    </w:p>
    <w:p w:rsidR="00283701" w:rsidRDefault="00283701" w:rsidP="00283701">
      <w:pPr>
        <w:pStyle w:val="Liststycke"/>
        <w:numPr>
          <w:ilvl w:val="0"/>
          <w:numId w:val="10"/>
        </w:numPr>
        <w:suppressAutoHyphens w:val="0"/>
        <w:spacing w:after="200" w:line="276" w:lineRule="auto"/>
      </w:pPr>
      <w:r>
        <w:t>Svänga höger</w:t>
      </w:r>
    </w:p>
    <w:p w:rsidR="00283701" w:rsidRDefault="00283701" w:rsidP="00283701">
      <w:pPr>
        <w:pStyle w:val="Liststycke"/>
        <w:numPr>
          <w:ilvl w:val="0"/>
          <w:numId w:val="10"/>
        </w:numPr>
        <w:suppressAutoHyphens w:val="0"/>
        <w:spacing w:after="200" w:line="276" w:lineRule="auto"/>
      </w:pPr>
      <w:r>
        <w:t>Svänga vänster</w:t>
      </w:r>
    </w:p>
    <w:p w:rsidR="006164BC" w:rsidRDefault="006164BC" w:rsidP="006164BC">
      <w:pPr>
        <w:pStyle w:val="Liststycke"/>
        <w:numPr>
          <w:ilvl w:val="0"/>
          <w:numId w:val="10"/>
        </w:numPr>
        <w:suppressAutoHyphens w:val="0"/>
        <w:spacing w:after="200" w:line="276" w:lineRule="auto"/>
      </w:pPr>
      <w:r>
        <w:t>Stå still</w:t>
      </w:r>
    </w:p>
    <w:p w:rsidR="0026083F" w:rsidRDefault="0026083F" w:rsidP="006164BC">
      <w:pPr>
        <w:pStyle w:val="Rubrik3"/>
        <w:rPr>
          <w:rFonts w:ascii="Times New Roman" w:eastAsia="Times New Roman" w:hAnsi="Times New Roman" w:cs="Times New Roman"/>
          <w:b w:val="0"/>
          <w:bCs w:val="0"/>
          <w:color w:val="auto"/>
        </w:rPr>
      </w:pPr>
      <w:bookmarkStart w:id="30" w:name="_Toc433294522"/>
    </w:p>
    <w:p w:rsidR="006164BC" w:rsidRPr="000B5B80" w:rsidRDefault="006164BC" w:rsidP="006164BC">
      <w:pPr>
        <w:pStyle w:val="Rubrik3"/>
      </w:pPr>
      <w:r w:rsidRPr="000E4BED">
        <w:t>Laserkanon</w:t>
      </w:r>
      <w:bookmarkEnd w:id="30"/>
    </w:p>
    <w:p w:rsidR="002F001C" w:rsidRDefault="006164BC" w:rsidP="006164BC">
      <w:pPr>
        <w:rPr>
          <w:color w:val="FF0000"/>
        </w:rPr>
      </w:pPr>
      <w:r w:rsidRPr="000B5B80">
        <w:rPr>
          <w:szCs w:val="22"/>
        </w:rPr>
        <w:t xml:space="preserve">Längst fram i mitten av roboten </w:t>
      </w:r>
      <w:r w:rsidR="002F001C">
        <w:rPr>
          <w:szCs w:val="22"/>
        </w:rPr>
        <w:t xml:space="preserve">monteras </w:t>
      </w:r>
      <w:r w:rsidR="00214AA3">
        <w:rPr>
          <w:szCs w:val="22"/>
        </w:rPr>
        <w:t>en lasermodul</w:t>
      </w:r>
      <w:r w:rsidRPr="000B5B80">
        <w:rPr>
          <w:szCs w:val="22"/>
        </w:rPr>
        <w:t>. Denna</w:t>
      </w:r>
      <w:r>
        <w:rPr>
          <w:szCs w:val="22"/>
        </w:rPr>
        <w:t xml:space="preserve"> modul</w:t>
      </w:r>
      <w:r w:rsidRPr="000B5B80">
        <w:rPr>
          <w:szCs w:val="22"/>
        </w:rPr>
        <w:t xml:space="preserve"> ko</w:t>
      </w:r>
      <w:r w:rsidR="00214AA3">
        <w:rPr>
          <w:szCs w:val="22"/>
        </w:rPr>
        <w:t>mmer att användas för att avfyra en laserstråle</w:t>
      </w:r>
      <w:r w:rsidRPr="000B5B80">
        <w:rPr>
          <w:szCs w:val="22"/>
        </w:rPr>
        <w:t xml:space="preserve"> på</w:t>
      </w:r>
      <w:r w:rsidR="00214AA3">
        <w:rPr>
          <w:szCs w:val="22"/>
        </w:rPr>
        <w:t xml:space="preserve"> måltavlor som är fienderobotarnas lasersensor</w:t>
      </w:r>
      <w:r w:rsidRPr="000B5B80">
        <w:rPr>
          <w:szCs w:val="22"/>
        </w:rPr>
        <w:t xml:space="preserve"> i tävlingen.</w:t>
      </w:r>
      <w:r>
        <w:rPr>
          <w:szCs w:val="22"/>
        </w:rPr>
        <w:t xml:space="preserve"> </w:t>
      </w:r>
      <w:r w:rsidRPr="002F001C">
        <w:rPr>
          <w:color w:val="FF0000"/>
        </w:rPr>
        <w:t>För mer information om laserkanonen, se datablad i referenser.</w:t>
      </w:r>
    </w:p>
    <w:p w:rsidR="002F001C" w:rsidRDefault="002F001C" w:rsidP="006164BC">
      <w:pPr>
        <w:rPr>
          <w:color w:val="FF0000"/>
        </w:rPr>
      </w:pPr>
    </w:p>
    <w:p w:rsidR="002F001C" w:rsidRPr="000B5B80" w:rsidRDefault="002F001C" w:rsidP="002F001C">
      <w:pPr>
        <w:rPr>
          <w:szCs w:val="22"/>
        </w:rPr>
      </w:pPr>
      <w:r w:rsidRPr="000B5B80">
        <w:rPr>
          <w:szCs w:val="22"/>
        </w:rPr>
        <w:t>Lasermodulen har endast 2 pinnar:</w:t>
      </w:r>
    </w:p>
    <w:p w:rsidR="002F001C" w:rsidRPr="000B5B80" w:rsidRDefault="002F001C" w:rsidP="002F001C">
      <w:pPr>
        <w:widowControl w:val="0"/>
        <w:numPr>
          <w:ilvl w:val="0"/>
          <w:numId w:val="11"/>
        </w:numPr>
        <w:rPr>
          <w:szCs w:val="22"/>
        </w:rPr>
      </w:pPr>
      <w:r w:rsidRPr="000B5B80">
        <w:rPr>
          <w:szCs w:val="22"/>
        </w:rPr>
        <w:t>VCC:</w:t>
      </w:r>
      <w:r w:rsidRPr="000B5B80">
        <w:rPr>
          <w:szCs w:val="22"/>
        </w:rPr>
        <w:tab/>
      </w:r>
      <w:r w:rsidRPr="000B5B80">
        <w:rPr>
          <w:szCs w:val="22"/>
        </w:rPr>
        <w:tab/>
        <w:t>matas med 4.5V spänning när lasern ska lysa</w:t>
      </w:r>
    </w:p>
    <w:p w:rsidR="002F001C" w:rsidRPr="000B5B80" w:rsidRDefault="002F001C" w:rsidP="002F001C">
      <w:pPr>
        <w:widowControl w:val="0"/>
        <w:numPr>
          <w:ilvl w:val="0"/>
          <w:numId w:val="11"/>
        </w:numPr>
        <w:rPr>
          <w:szCs w:val="22"/>
        </w:rPr>
      </w:pPr>
      <w:r w:rsidRPr="000B5B80">
        <w:rPr>
          <w:szCs w:val="22"/>
        </w:rPr>
        <w:t>GND:</w:t>
      </w:r>
      <w:r w:rsidRPr="000B5B80">
        <w:rPr>
          <w:szCs w:val="22"/>
        </w:rPr>
        <w:tab/>
      </w:r>
      <w:r>
        <w:rPr>
          <w:szCs w:val="22"/>
        </w:rPr>
        <w:tab/>
      </w:r>
      <w:r w:rsidRPr="000B5B80">
        <w:rPr>
          <w:szCs w:val="22"/>
        </w:rPr>
        <w:t>kopplas till jord</w:t>
      </w:r>
    </w:p>
    <w:p w:rsidR="002F001C" w:rsidRPr="000B5B80" w:rsidRDefault="002F001C" w:rsidP="002F001C">
      <w:pPr>
        <w:rPr>
          <w:szCs w:val="22"/>
        </w:rPr>
      </w:pPr>
    </w:p>
    <w:p w:rsidR="002F001C" w:rsidRPr="000B5B80" w:rsidRDefault="002F001C" w:rsidP="002F001C">
      <w:pPr>
        <w:rPr>
          <w:szCs w:val="22"/>
        </w:rPr>
      </w:pPr>
      <w:r w:rsidRPr="000B5B80">
        <w:rPr>
          <w:szCs w:val="22"/>
        </w:rPr>
        <w:t xml:space="preserve">Eftersom att processorn bara kan ge 5V så behöver vi </w:t>
      </w:r>
      <w:r>
        <w:rPr>
          <w:szCs w:val="22"/>
        </w:rPr>
        <w:t>lägga till ett motstånd mellan VCC</w:t>
      </w:r>
      <w:r w:rsidRPr="000B5B80">
        <w:rPr>
          <w:szCs w:val="22"/>
        </w:rPr>
        <w:t xml:space="preserve"> och matningen från processorn.</w:t>
      </w:r>
    </w:p>
    <w:p w:rsidR="002F001C" w:rsidRPr="002F001C" w:rsidRDefault="002F001C" w:rsidP="006164BC">
      <w:pPr>
        <w:rPr>
          <w:color w:val="FF0000"/>
        </w:rPr>
      </w:pPr>
    </w:p>
    <w:p w:rsidR="002F001C" w:rsidRPr="00896A09" w:rsidRDefault="002F001C" w:rsidP="002F001C">
      <w:pPr>
        <w:pStyle w:val="Rubrik3"/>
      </w:pPr>
      <w:bookmarkStart w:id="31" w:name="_Toc433294523"/>
      <w:r w:rsidRPr="00896A09">
        <w:t>LED till lasern</w:t>
      </w:r>
      <w:bookmarkEnd w:id="31"/>
    </w:p>
    <w:p w:rsidR="002F001C" w:rsidRDefault="00214AA3" w:rsidP="002F001C">
      <w:r>
        <w:rPr>
          <w:sz w:val="24"/>
          <w:szCs w:val="24"/>
        </w:rPr>
        <w:t xml:space="preserve">Eftersom att roboten inte ska kunna spam-skjuta så monteras även en LED vid lasermodulen som tänds när </w:t>
      </w:r>
      <w:r w:rsidR="002F001C">
        <w:rPr>
          <w:sz w:val="24"/>
          <w:szCs w:val="24"/>
        </w:rPr>
        <w:t>lasern är aktiv</w:t>
      </w:r>
      <w:r>
        <w:rPr>
          <w:sz w:val="24"/>
          <w:szCs w:val="24"/>
        </w:rPr>
        <w:t xml:space="preserve"> och kan avfyra en laser</w:t>
      </w:r>
      <w:r w:rsidR="002F001C">
        <w:rPr>
          <w:sz w:val="24"/>
          <w:szCs w:val="24"/>
        </w:rPr>
        <w:t>. Samma signal som styr lasern styr alltså även denna LED.</w:t>
      </w:r>
    </w:p>
    <w:p w:rsidR="006164BC" w:rsidRDefault="006164BC" w:rsidP="006164BC">
      <w:pPr>
        <w:suppressAutoHyphens w:val="0"/>
        <w:spacing w:after="200" w:line="276" w:lineRule="auto"/>
      </w:pPr>
    </w:p>
    <w:p w:rsidR="002F001C" w:rsidRPr="0097115C" w:rsidRDefault="002F001C" w:rsidP="002F001C">
      <w:pPr>
        <w:pStyle w:val="Rubrik3"/>
      </w:pPr>
      <w:bookmarkStart w:id="32" w:name="_Toc433294524"/>
      <w:r>
        <w:t>LED</w:t>
      </w:r>
      <w:r w:rsidRPr="0097115C">
        <w:t xml:space="preserve"> för att visa liv</w:t>
      </w:r>
      <w:bookmarkEnd w:id="32"/>
    </w:p>
    <w:p w:rsidR="002F001C" w:rsidRDefault="0026083F" w:rsidP="002F001C">
      <w:r>
        <w:t xml:space="preserve">Roboten har </w:t>
      </w:r>
      <w:r w:rsidR="002F001C">
        <w:t>tre lysdioder som representerar antalet liv robot</w:t>
      </w:r>
      <w:r>
        <w:t>en har kvar. Vid fullt liv är</w:t>
      </w:r>
      <w:r w:rsidR="002F001C">
        <w:t xml:space="preserve"> alla tre lysdioder</w:t>
      </w:r>
      <w:r>
        <w:t xml:space="preserve"> tända</w:t>
      </w:r>
      <w:r w:rsidR="002F001C">
        <w:t xml:space="preserve"> och vid träff släcks en av dioderna. Lysdioderna släcks från höger till vänster.</w:t>
      </w:r>
    </w:p>
    <w:p w:rsidR="002F001C" w:rsidRDefault="002F001C" w:rsidP="006164BC">
      <w:pPr>
        <w:suppressAutoHyphens w:val="0"/>
        <w:spacing w:after="200" w:line="276" w:lineRule="auto"/>
      </w:pPr>
    </w:p>
    <w:p w:rsidR="002F001C" w:rsidRDefault="002F001C" w:rsidP="002F001C">
      <w:pPr>
        <w:pStyle w:val="Rubrik3"/>
      </w:pPr>
      <w:bookmarkStart w:id="33" w:name="_Toc433294525"/>
      <w:r w:rsidRPr="001C151A">
        <w:t>LED Osynlighet</w:t>
      </w:r>
      <w:bookmarkEnd w:id="33"/>
    </w:p>
    <w:p w:rsidR="0026083F" w:rsidRPr="0026083F" w:rsidRDefault="0026083F" w:rsidP="0026083F">
      <w:r>
        <w:t>Osy</w:t>
      </w:r>
      <w:r w:rsidR="00D11946">
        <w:t>nlighetsLED</w:t>
      </w:r>
      <w:r>
        <w:t>en lyser när</w:t>
      </w:r>
      <w:r w:rsidR="00D11946">
        <w:t xml:space="preserve"> roboten blir osynlig. Roboten blir osynlig då lasersensorn detekterar och</w:t>
      </w:r>
      <w:r>
        <w:t xml:space="preserve"> </w:t>
      </w:r>
    </w:p>
    <w:p w:rsidR="002F001C" w:rsidRDefault="0026083F" w:rsidP="002F001C">
      <w:r>
        <w:t>IR-sändaren</w:t>
      </w:r>
      <w:r w:rsidR="002F001C">
        <w:t xml:space="preserve"> inaktiveras i 5 sekun</w:t>
      </w:r>
      <w:r w:rsidR="00D11946">
        <w:t>der</w:t>
      </w:r>
      <w:r w:rsidR="002F001C">
        <w:t>.</w:t>
      </w:r>
    </w:p>
    <w:p w:rsidR="002F001C" w:rsidRDefault="002F001C" w:rsidP="006164BC">
      <w:pPr>
        <w:suppressAutoHyphens w:val="0"/>
        <w:spacing w:after="200" w:line="276" w:lineRule="auto"/>
      </w:pPr>
    </w:p>
    <w:p w:rsidR="002F001C" w:rsidRPr="00FE6CF5" w:rsidRDefault="002F001C" w:rsidP="002F001C">
      <w:pPr>
        <w:pStyle w:val="Rubrik3"/>
      </w:pPr>
      <w:bookmarkStart w:id="34" w:name="_Toc433294526"/>
      <w:r w:rsidRPr="00FE6CF5">
        <w:t>IR-sändare</w:t>
      </w:r>
      <w:bookmarkEnd w:id="34"/>
    </w:p>
    <w:p w:rsidR="002F001C" w:rsidRDefault="002F001C" w:rsidP="002F001C">
      <w:r>
        <w:t xml:space="preserve">IR-sändaren (IR-fyren) sitter på bakre delen av roboten där den har som uppgift att sända ut IR-ljus som en annan kamprobot ska kunna detektera för att avgöra om vi är en fiende.  IR-sändaren fungerar i princip som en vanlig LED, förutom att det är infrarött ljus som </w:t>
      </w:r>
      <w:r w:rsidR="00D11946">
        <w:t>emitteras istället. IR-sändaren sänder</w:t>
      </w:r>
      <w:r>
        <w:t xml:space="preserve"> en unik signatur som är 38 KHz. Den unika signaturen väljs från de åtta olika signaturerna som finns på ”fyrarna”. </w:t>
      </w:r>
      <w:r w:rsidRPr="00D11946">
        <w:rPr>
          <w:color w:val="FF0000"/>
        </w:rPr>
        <w:t>För mer information om IR-sändaren, se datablad i referenser</w:t>
      </w:r>
      <w:r>
        <w:t>.</w:t>
      </w:r>
    </w:p>
    <w:p w:rsidR="00D11946" w:rsidRDefault="00D11946" w:rsidP="002F001C"/>
    <w:p w:rsidR="00D11946" w:rsidRPr="00D11946" w:rsidRDefault="00D11946" w:rsidP="002F001C">
      <w:pPr>
        <w:rPr>
          <w:color w:val="FF0000"/>
        </w:rPr>
      </w:pPr>
      <w:r w:rsidRPr="00D11946">
        <w:rPr>
          <w:color w:val="FF0000"/>
        </w:rPr>
        <w:t>Beskriv vår signatur</w:t>
      </w:r>
    </w:p>
    <w:p w:rsidR="002F001C" w:rsidRDefault="00D11946" w:rsidP="002F001C">
      <w:r>
        <w:br/>
        <w:t xml:space="preserve">IR sändaren kan </w:t>
      </w:r>
      <w:r w:rsidR="000778BC">
        <w:t>inaktiveras i fem</w:t>
      </w:r>
      <w:r w:rsidR="002F001C">
        <w:t xml:space="preserve"> sekunder</w:t>
      </w:r>
      <w:r>
        <w:t xml:space="preserve"> efter träff för att </w:t>
      </w:r>
      <w:r w:rsidR="000778BC">
        <w:t>inte förbli synlig</w:t>
      </w:r>
      <w:r w:rsidR="002F001C">
        <w:t>.</w:t>
      </w:r>
    </w:p>
    <w:p w:rsidR="00D11946" w:rsidRDefault="00D11946" w:rsidP="002F001C"/>
    <w:p w:rsidR="002F001C" w:rsidRDefault="000778BC" w:rsidP="002F001C">
      <w:r>
        <w:t>IR-sändaren har två</w:t>
      </w:r>
      <w:r w:rsidR="002F001C">
        <w:t xml:space="preserve"> pinnar:</w:t>
      </w:r>
    </w:p>
    <w:p w:rsidR="002F001C" w:rsidRDefault="002F001C" w:rsidP="002F001C">
      <w:pPr>
        <w:pStyle w:val="Liststycke"/>
        <w:numPr>
          <w:ilvl w:val="0"/>
          <w:numId w:val="12"/>
        </w:numPr>
        <w:suppressAutoHyphens w:val="0"/>
        <w:spacing w:after="200" w:line="276" w:lineRule="auto"/>
      </w:pPr>
      <w:r>
        <w:t>VCC:</w:t>
      </w:r>
      <w:r>
        <w:tab/>
      </w:r>
      <w:r>
        <w:tab/>
        <w:t>matas med viss spänning</w:t>
      </w:r>
    </w:p>
    <w:p w:rsidR="002F001C" w:rsidRDefault="00E2295C" w:rsidP="002F001C">
      <w:pPr>
        <w:pStyle w:val="Liststycke"/>
        <w:numPr>
          <w:ilvl w:val="0"/>
          <w:numId w:val="12"/>
        </w:numPr>
        <w:suppressAutoHyphens w:val="0"/>
        <w:spacing w:after="200" w:line="276" w:lineRule="auto"/>
      </w:pPr>
      <w:r>
        <w:t xml:space="preserve">GND: </w:t>
      </w:r>
      <w:r>
        <w:tab/>
      </w:r>
      <w:r w:rsidR="002F001C">
        <w:t>kopplas till jord</w:t>
      </w:r>
    </w:p>
    <w:p w:rsidR="002F001C" w:rsidRDefault="002F001C" w:rsidP="002F001C">
      <w:r>
        <w:t>Matas sändaren med 5V, så kommer backspänning att uppstå.</w:t>
      </w:r>
    </w:p>
    <w:p w:rsidR="002F001C" w:rsidRDefault="002F001C" w:rsidP="006164BC">
      <w:pPr>
        <w:suppressAutoHyphens w:val="0"/>
        <w:spacing w:after="200" w:line="276" w:lineRule="auto"/>
      </w:pPr>
    </w:p>
    <w:p w:rsidR="002F001C" w:rsidRDefault="002F001C" w:rsidP="002F001C">
      <w:pPr>
        <w:pStyle w:val="Rubrik1"/>
        <w:pageBreakBefore/>
      </w:pPr>
      <w:bookmarkStart w:id="35" w:name="_Toc433294527"/>
      <w:r>
        <w:lastRenderedPageBreak/>
        <w:t>Programvara till laptop</w:t>
      </w:r>
      <w:bookmarkEnd w:id="35"/>
    </w:p>
    <w:p w:rsidR="002F001C" w:rsidRDefault="002F001C" w:rsidP="002F001C">
      <w:r>
        <w:t xml:space="preserve">Programvaran till persondatorn </w:t>
      </w:r>
      <w:r w:rsidR="00D11946">
        <w:t>är skriven i Java</w:t>
      </w:r>
      <w:r>
        <w:t>. Programvaran tar emot data från målsökningsenheten via</w:t>
      </w:r>
      <w:r w:rsidR="00E2295C">
        <w:rPr>
          <w:color w:val="FF0000"/>
        </w:rPr>
        <w:t xml:space="preserve"> </w:t>
      </w:r>
      <w:r w:rsidR="00E2295C" w:rsidRPr="00E2295C">
        <w:t>Bluetooth</w:t>
      </w:r>
      <w:r w:rsidRPr="00D11946">
        <w:rPr>
          <w:color w:val="FF0000"/>
        </w:rPr>
        <w:t>.</w:t>
      </w:r>
      <w:r>
        <w:t xml:space="preserve"> De olika sensorernas data presenteras i en lista för att fullfölja kraven i kravspecifikationen. Den nedre delen av GUI:t visar historiken över de olika kommandon roboten har utfört. Tanken är att operationshistoriken framförallt hjälper oss att ”debugga” roboten och göra arbetet med den lättare. Figur 10 visar hur vi hade tänkt oss att det grafiska användargränssnittet skulle se ut. </w:t>
      </w:r>
      <w:r w:rsidRPr="002F001C">
        <w:rPr>
          <w:color w:val="FF0000"/>
          <w:sz w:val="44"/>
          <w:szCs w:val="44"/>
        </w:rPr>
        <w:t>B</w:t>
      </w:r>
      <w:r>
        <w:rPr>
          <w:color w:val="FF0000"/>
          <w:sz w:val="44"/>
          <w:szCs w:val="44"/>
        </w:rPr>
        <w:t>yt</w:t>
      </w:r>
      <w:r w:rsidRPr="002F001C">
        <w:rPr>
          <w:color w:val="FF0000"/>
          <w:sz w:val="44"/>
          <w:szCs w:val="44"/>
        </w:rPr>
        <w:t xml:space="preserve"> figur!</w:t>
      </w:r>
    </w:p>
    <w:p w:rsidR="002F001C" w:rsidRPr="00066CCC" w:rsidRDefault="002F001C" w:rsidP="006164BC">
      <w:pPr>
        <w:suppressAutoHyphens w:val="0"/>
        <w:spacing w:after="200" w:line="276" w:lineRule="auto"/>
      </w:pPr>
      <w:r>
        <w:rPr>
          <w:i/>
          <w:noProof/>
          <w:lang w:eastAsia="sv-SE"/>
        </w:rPr>
        <w:drawing>
          <wp:inline distT="0" distB="0" distL="0" distR="0" wp14:anchorId="19761677" wp14:editId="62489518">
            <wp:extent cx="5731510" cy="3795702"/>
            <wp:effectExtent l="0" t="0" r="254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795702"/>
                    </a:xfrm>
                    <a:prstGeom prst="rect">
                      <a:avLst/>
                    </a:prstGeom>
                    <a:solidFill>
                      <a:srgbClr val="FFFFFF"/>
                    </a:solidFill>
                    <a:ln>
                      <a:noFill/>
                    </a:ln>
                  </pic:spPr>
                </pic:pic>
              </a:graphicData>
            </a:graphic>
          </wp:inline>
        </w:drawing>
      </w:r>
      <w:r>
        <w:rPr>
          <w:i/>
        </w:rPr>
        <w:t>Figur 10. Skiss över vårt GUI</w:t>
      </w:r>
    </w:p>
    <w:p w:rsidR="002F001C" w:rsidRDefault="002F001C" w:rsidP="006164BC">
      <w:pPr>
        <w:suppressAutoHyphens w:val="0"/>
        <w:spacing w:after="200" w:line="276" w:lineRule="auto"/>
        <w:rPr>
          <w:i/>
        </w:rPr>
      </w:pPr>
    </w:p>
    <w:p w:rsidR="00E2295C" w:rsidRDefault="00E2295C">
      <w:pPr>
        <w:suppressAutoHyphens w:val="0"/>
        <w:spacing w:after="160" w:line="259" w:lineRule="auto"/>
        <w:rPr>
          <w:rFonts w:ascii="Arial" w:eastAsiaTheme="majorEastAsia" w:hAnsi="Arial" w:cstheme="majorBidi"/>
          <w:b/>
          <w:sz w:val="36"/>
          <w:szCs w:val="32"/>
        </w:rPr>
      </w:pPr>
      <w:bookmarkStart w:id="36" w:name="_Toc433294528"/>
      <w:r>
        <w:br w:type="page"/>
      </w:r>
    </w:p>
    <w:p w:rsidR="002F001C" w:rsidRDefault="002F001C" w:rsidP="002F001C">
      <w:pPr>
        <w:pStyle w:val="Rubrik1"/>
      </w:pPr>
      <w:r>
        <w:lastRenderedPageBreak/>
        <w:t>Implementationsstrategi</w:t>
      </w:r>
      <w:bookmarkEnd w:id="36"/>
    </w:p>
    <w:p w:rsidR="002F001C" w:rsidRPr="002F001C" w:rsidRDefault="002F001C" w:rsidP="002F001C"/>
    <w:p w:rsidR="002F001C" w:rsidRDefault="002F001C" w:rsidP="002F001C">
      <w:r>
        <w:t xml:space="preserve">Konstruktionen sker inifrån </w:t>
      </w:r>
      <w:r w:rsidR="00D11946">
        <w:t>och ut, d.v.s.</w:t>
      </w:r>
      <w:r w:rsidR="0041509E">
        <w:t xml:space="preserve"> att</w:t>
      </w:r>
      <w:r w:rsidR="00D11946">
        <w:t xml:space="preserve"> vi bygger varsin</w:t>
      </w:r>
      <w:r>
        <w:t xml:space="preserve"> moduler och komponenter och sätter sedan ihop de för att tillslut få en färdig robot. </w:t>
      </w:r>
    </w:p>
    <w:p w:rsidR="002F001C" w:rsidRDefault="002F001C" w:rsidP="002F001C">
      <w:r>
        <w:t>För att se till</w:t>
      </w:r>
      <w:r w:rsidR="0041509E">
        <w:t xml:space="preserve"> så att alla saker fungerade</w:t>
      </w:r>
      <w:r>
        <w:t xml:space="preserve"> som vi</w:t>
      </w:r>
      <w:r w:rsidR="0041509E">
        <w:t xml:space="preserve"> hade</w:t>
      </w:r>
      <w:r>
        <w:t xml:space="preserve"> tänkt</w:t>
      </w:r>
      <w:r w:rsidR="006D3F49">
        <w:t xml:space="preserve"> så</w:t>
      </w:r>
      <w:r>
        <w:t xml:space="preserve"> prova</w:t>
      </w:r>
      <w:r w:rsidR="0041509E">
        <w:t>des de innan vi satte</w:t>
      </w:r>
      <w:r>
        <w:t xml:space="preserve"> ihop roboten. Då vi bygger roboten </w:t>
      </w:r>
      <w:r w:rsidR="006D3F49">
        <w:t>modul för modul är detta viktig,</w:t>
      </w:r>
      <w:r>
        <w:t xml:space="preserve"> så man vet att alla moduler fungerar innan man gör de sista testerna med allt ihopkopplat. </w:t>
      </w:r>
    </w:p>
    <w:p w:rsidR="002F001C" w:rsidRDefault="002F001C" w:rsidP="002F001C"/>
    <w:p w:rsidR="002F001C" w:rsidRDefault="002F001C" w:rsidP="002F001C">
      <w:r>
        <w:t xml:space="preserve">Detta är något som måste ske för att vi ska kunna säga/bekräfta att en aktivitet eller milstolpe är nådd. Många av komponenterna och modulerna </w:t>
      </w:r>
      <w:r w:rsidR="0041509E">
        <w:t>kunde</w:t>
      </w:r>
      <w:r>
        <w:t xml:space="preserve"> testa</w:t>
      </w:r>
      <w:r w:rsidR="0041509E">
        <w:t>s</w:t>
      </w:r>
      <w:r>
        <w:t xml:space="preserve"> enskilt utan att koppla </w:t>
      </w:r>
      <w:r w:rsidR="0041509E">
        <w:t>ihop hela roboten. Detta gjorde att vi ku</w:t>
      </w:r>
      <w:r>
        <w:t>n</w:t>
      </w:r>
      <w:r w:rsidR="0041509E">
        <w:t>de</w:t>
      </w:r>
      <w:r>
        <w:t xml:space="preserve"> bygga roboten m</w:t>
      </w:r>
      <w:r w:rsidR="0041509E">
        <w:t>odul för modul. De större testerna</w:t>
      </w:r>
      <w:r>
        <w:t xml:space="preserve"> som att se till</w:t>
      </w:r>
      <w:r w:rsidR="0041509E">
        <w:t xml:space="preserve"> att roboten ku</w:t>
      </w:r>
      <w:r>
        <w:t>n</w:t>
      </w:r>
      <w:r w:rsidR="0041509E">
        <w:t>de</w:t>
      </w:r>
      <w:r>
        <w:t xml:space="preserve"> åka runt i en bana eller att upptäcka en fiende och skjuta mot den kräver </w:t>
      </w:r>
      <w:r w:rsidR="0041509E">
        <w:t>att flera komponenter/moduler var klara.</w:t>
      </w:r>
    </w:p>
    <w:p w:rsidR="002F001C" w:rsidRDefault="002F001C" w:rsidP="002F001C"/>
    <w:p w:rsidR="002F001C" w:rsidRDefault="002F001C" w:rsidP="002F001C">
      <w:r>
        <w:t>För att testa module</w:t>
      </w:r>
      <w:r w:rsidR="0041509E">
        <w:t>rna genomfördes</w:t>
      </w:r>
      <w:r>
        <w:t xml:space="preserve"> tester på varje modul, vis</w:t>
      </w:r>
      <w:r w:rsidR="0041509E">
        <w:t>sa av modulerna behövdes</w:t>
      </w:r>
      <w:r>
        <w:t xml:space="preserve"> fler</w:t>
      </w:r>
      <w:r w:rsidR="0041509E">
        <w:t>a</w:t>
      </w:r>
      <w:r>
        <w:t xml:space="preserve"> tester samt </w:t>
      </w:r>
      <w:r w:rsidR="0041509E">
        <w:t>kräva att andra moduler fungerade</w:t>
      </w:r>
      <w:r>
        <w:t>. Alla sensorer, laserkanon, IR-sändare, motorer</w:t>
      </w:r>
      <w:r w:rsidR="0041509E">
        <w:t>, knappar, reglage samt gyro</w:t>
      </w:r>
      <w:r>
        <w:t xml:space="preserve"> testa</w:t>
      </w:r>
      <w:r w:rsidR="0041509E">
        <w:t>de</w:t>
      </w:r>
      <w:r>
        <w:t xml:space="preserve">s individuellt </w:t>
      </w:r>
      <w:r w:rsidR="0041509E">
        <w:t>med egna program. Dessa tester utfördes</w:t>
      </w:r>
      <w:r>
        <w:t xml:space="preserve"> för att se till att modulerna fungerar</w:t>
      </w:r>
      <w:r w:rsidR="0041509E">
        <w:t>,</w:t>
      </w:r>
      <w:r>
        <w:t xml:space="preserve"> men främst för att </w:t>
      </w:r>
      <w:r w:rsidR="0041509E">
        <w:t>bekräfta att programmen fungerade</w:t>
      </w:r>
      <w:r w:rsidR="00EA47FF">
        <w:t>. Dessa program</w:t>
      </w:r>
      <w:r>
        <w:t xml:space="preserve"> fungera</w:t>
      </w:r>
      <w:r w:rsidR="00EA47FF">
        <w:t>de liknande eller var</w:t>
      </w:r>
      <w:r>
        <w:t xml:space="preserve"> ex</w:t>
      </w:r>
      <w:r w:rsidR="00EA47FF">
        <w:t>akt de program som vi använde</w:t>
      </w:r>
      <w:r>
        <w:t xml:space="preserve"> vid hopkoppling och konstruktion av roboten. </w:t>
      </w:r>
    </w:p>
    <w:p w:rsidR="002F001C" w:rsidRDefault="002F001C" w:rsidP="002F001C"/>
    <w:p w:rsidR="002F001C" w:rsidRDefault="002F001C" w:rsidP="002F001C">
      <w:r>
        <w:t>Andra tester som t.ex. Bluetooth testa</w:t>
      </w:r>
      <w:r w:rsidR="00EA47FF">
        <w:t>des</w:t>
      </w:r>
      <w:r>
        <w:t xml:space="preserve"> utan at</w:t>
      </w:r>
      <w:r w:rsidR="00EA47FF">
        <w:t>t hela systemet/konstruktionen var klar. Man ku</w:t>
      </w:r>
      <w:r>
        <w:t>n</w:t>
      </w:r>
      <w:r w:rsidR="00EA47FF">
        <w:t xml:space="preserve">de simulera data som </w:t>
      </w:r>
      <w:r>
        <w:t>skicka</w:t>
      </w:r>
      <w:r w:rsidR="00EA47FF">
        <w:t>de</w:t>
      </w:r>
      <w:r>
        <w:t>s via UART till Blu</w:t>
      </w:r>
      <w:r w:rsidR="00EA47FF">
        <w:t>etooth-modulen som sedan skickade</w:t>
      </w:r>
      <w:r>
        <w:t xml:space="preserve"> data till en persondator med vår programvara på.</w:t>
      </w:r>
    </w:p>
    <w:p w:rsidR="002F001C" w:rsidRDefault="002F001C" w:rsidP="002F001C">
      <w:r>
        <w:t>För att testa styrenheten, sensorenheten och</w:t>
      </w:r>
      <w:r w:rsidR="00EA47FF">
        <w:t xml:space="preserve"> målsökningsenheten gjordes enskilda tester, men man ku</w:t>
      </w:r>
      <w:r>
        <w:t>n</w:t>
      </w:r>
      <w:r w:rsidR="00EA47FF">
        <w:t>de</w:t>
      </w:r>
      <w:r>
        <w:t xml:space="preserve"> inte vara helt säker på att allt </w:t>
      </w:r>
      <w:r w:rsidR="00EA47FF">
        <w:t>skulle</w:t>
      </w:r>
      <w:r>
        <w:t xml:space="preserve"> fungera innan man kopplat ihop hela roboten.</w:t>
      </w:r>
    </w:p>
    <w:p w:rsidR="002F001C" w:rsidRDefault="00EA47FF" w:rsidP="002F001C">
      <w:r>
        <w:t>De sista testerna som skedde var att se till att roboten va</w:t>
      </w:r>
      <w:r w:rsidR="002F001C">
        <w:t xml:space="preserve">r redo </w:t>
      </w:r>
      <w:r>
        <w:t>för tävling och test. Det inneba</w:t>
      </w:r>
      <w:r w:rsidR="002F001C">
        <w:t>r att r</w:t>
      </w:r>
      <w:r>
        <w:t>oboten skulle</w:t>
      </w:r>
      <w:r w:rsidR="002F001C">
        <w:t xml:space="preserve"> kunna åka runt i en bana och skjuta på andra robotar eller ”</w:t>
      </w:r>
      <w:r>
        <w:t>fyrar”. Om dessa tester fungerade så kunde vi säga att roboten va</w:t>
      </w:r>
      <w:r w:rsidR="002F001C">
        <w:t>r klar, redo för tävling och redovisning.</w:t>
      </w:r>
    </w:p>
    <w:p w:rsidR="002F001C" w:rsidRDefault="002F001C" w:rsidP="002F001C"/>
    <w:p w:rsidR="002F001C" w:rsidRDefault="00EA47FF" w:rsidP="002F001C">
      <w:r>
        <w:t>Vi</w:t>
      </w:r>
      <w:r w:rsidR="002F001C">
        <w:t xml:space="preserve"> skicka</w:t>
      </w:r>
      <w:r>
        <w:t>r</w:t>
      </w:r>
      <w:r w:rsidR="002F001C">
        <w:t xml:space="preserve"> data från roboten ti</w:t>
      </w:r>
      <w:r>
        <w:t>ll en persondator som</w:t>
      </w:r>
      <w:r w:rsidR="002F001C">
        <w:t xml:space="preserve"> visa</w:t>
      </w:r>
      <w:r>
        <w:t>r</w:t>
      </w:r>
      <w:r w:rsidR="002F001C">
        <w:t xml:space="preserve"> alla </w:t>
      </w:r>
      <w:r>
        <w:t>sensor</w:t>
      </w:r>
      <w:r w:rsidR="002F001C">
        <w:t>värde samt vilka operationer som styrenheten gör, åk fram, skjut laser etc. Det finns även LEDs på roboten som lyser eller är släckta beroende på olika omständigheter, visa hur mycket liv roboten har kvar eller visa att vi skjuter etc.</w:t>
      </w:r>
    </w:p>
    <w:p w:rsidR="002F001C" w:rsidRDefault="002F001C" w:rsidP="002F001C"/>
    <w:p w:rsidR="002F001C" w:rsidRDefault="002F001C" w:rsidP="002F001C"/>
    <w:p w:rsidR="002F001C" w:rsidRDefault="002F001C" w:rsidP="002F001C"/>
    <w:p w:rsidR="002F001C" w:rsidRDefault="002F001C" w:rsidP="002F001C"/>
    <w:p w:rsidR="002F001C" w:rsidRDefault="002F001C" w:rsidP="002F001C"/>
    <w:p w:rsidR="002F001C" w:rsidRPr="00271C06" w:rsidRDefault="006D3F49" w:rsidP="002F001C">
      <w:pPr>
        <w:rPr>
          <w:color w:val="FF0000"/>
        </w:rPr>
      </w:pPr>
      <w:proofErr w:type="spellStart"/>
      <w:r w:rsidRPr="00271C06">
        <w:rPr>
          <w:color w:val="FF0000"/>
        </w:rPr>
        <w:t>Tillläg</w:t>
      </w:r>
      <w:proofErr w:type="spellEnd"/>
      <w:r w:rsidRPr="00271C06">
        <w:rPr>
          <w:color w:val="FF0000"/>
        </w:rPr>
        <w:t>: Lägg till real bilder, hur de programmeras, kablar och verktyg. Problemlösningar och metod samt motivera varför? Vad har testats och hur? Signal behandling? Filt</w:t>
      </w:r>
      <w:r w:rsidR="00F91DFC" w:rsidRPr="00271C06">
        <w:rPr>
          <w:color w:val="FF0000"/>
        </w:rPr>
        <w:t>er? Sampling? Flowchart för kod?</w:t>
      </w:r>
      <w:r w:rsidRPr="00271C06">
        <w:rPr>
          <w:color w:val="FF0000"/>
        </w:rPr>
        <w:t xml:space="preserve"> Design? Uppkopplingen?</w:t>
      </w:r>
      <w:r w:rsidR="00F91DFC" w:rsidRPr="00271C06">
        <w:rPr>
          <w:color w:val="FF0000"/>
        </w:rPr>
        <w:t xml:space="preserve"> Kvarvarande problem att lösa, eller kan uppkomma?</w:t>
      </w:r>
      <w:r w:rsidR="00B14309">
        <w:rPr>
          <w:color w:val="FF0000"/>
        </w:rPr>
        <w:t xml:space="preserve"> Bifoga?</w:t>
      </w:r>
    </w:p>
    <w:p w:rsidR="002F001C" w:rsidRPr="00271C06" w:rsidRDefault="002F001C" w:rsidP="002F001C">
      <w:pPr>
        <w:rPr>
          <w:color w:val="FF0000"/>
        </w:rPr>
      </w:pPr>
      <w:bookmarkStart w:id="37" w:name="_GoBack"/>
      <w:bookmarkEnd w:id="37"/>
    </w:p>
    <w:p w:rsidR="002F001C" w:rsidRPr="00271C06" w:rsidRDefault="00271C06" w:rsidP="002F001C">
      <w:pPr>
        <w:rPr>
          <w:color w:val="FF0000"/>
        </w:rPr>
      </w:pPr>
      <w:r w:rsidRPr="00271C06">
        <w:rPr>
          <w:color w:val="FF0000"/>
        </w:rPr>
        <w:t>STRUKTURERA,</w:t>
      </w:r>
      <w:r w:rsidRPr="00271C06">
        <w:rPr>
          <w:color w:val="FF0000"/>
        </w:rPr>
        <w:br/>
        <w:t>sammanfattning -&gt;</w:t>
      </w:r>
      <w:r w:rsidRPr="00271C06">
        <w:rPr>
          <w:color w:val="FF0000"/>
        </w:rPr>
        <w:br/>
        <w:t>inledning: parter, mål, begränsning, använding</w:t>
      </w:r>
      <w:r w:rsidRPr="00271C06">
        <w:rPr>
          <w:color w:val="FF0000"/>
        </w:rPr>
        <w:br/>
        <w:t>Översikt av system</w:t>
      </w:r>
      <w:r w:rsidR="00EA47FF">
        <w:rPr>
          <w:color w:val="FF0000"/>
        </w:rPr>
        <w:t xml:space="preserve"> samt ytterligare detalj på moduler,</w:t>
      </w:r>
      <w:r w:rsidRPr="00271C06">
        <w:rPr>
          <w:color w:val="FF0000"/>
        </w:rPr>
        <w:t xml:space="preserve"> </w:t>
      </w:r>
      <w:proofErr w:type="spellStart"/>
      <w:r w:rsidRPr="00271C06">
        <w:rPr>
          <w:color w:val="FF0000"/>
        </w:rPr>
        <w:t>etc</w:t>
      </w:r>
      <w:proofErr w:type="spellEnd"/>
      <w:r w:rsidRPr="00271C06">
        <w:rPr>
          <w:color w:val="FF0000"/>
        </w:rPr>
        <w:t>:</w:t>
      </w:r>
      <w:r w:rsidRPr="00271C06">
        <w:rPr>
          <w:color w:val="FF0000"/>
        </w:rPr>
        <w:br/>
      </w:r>
    </w:p>
    <w:p w:rsidR="002F001C" w:rsidRPr="00271C06" w:rsidRDefault="00271C06" w:rsidP="002F001C">
      <w:pPr>
        <w:rPr>
          <w:color w:val="FF0000"/>
        </w:rPr>
      </w:pPr>
      <w:r w:rsidRPr="00271C06">
        <w:rPr>
          <w:color w:val="FF0000"/>
        </w:rPr>
        <w:br/>
      </w:r>
    </w:p>
    <w:p w:rsidR="002F001C" w:rsidRPr="00271C06" w:rsidRDefault="002F001C" w:rsidP="002F001C">
      <w:pPr>
        <w:rPr>
          <w:color w:val="FF0000"/>
        </w:rPr>
      </w:pPr>
    </w:p>
    <w:p w:rsidR="002F001C" w:rsidRDefault="00B14309" w:rsidP="002F001C">
      <w:r>
        <w:rPr>
          <w:noProof/>
          <w:lang w:eastAsia="sv-SE"/>
        </w:rPr>
        <w:lastRenderedPageBreak/>
        <w:drawing>
          <wp:inline distT="0" distB="0" distL="0" distR="0">
            <wp:extent cx="2623984" cy="4067175"/>
            <wp:effectExtent l="0" t="0" r="5080" b="0"/>
            <wp:docPr id="2" name="Bildobjekt 2" descr="http://www.programiz.com/sites/tutorial2program/files/flowchart-if-programming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gramiz.com/sites/tutorial2program/files/flowchart-if-programming_0.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26029" cy="4070345"/>
                    </a:xfrm>
                    <a:prstGeom prst="rect">
                      <a:avLst/>
                    </a:prstGeom>
                    <a:noFill/>
                    <a:ln>
                      <a:noFill/>
                    </a:ln>
                  </pic:spPr>
                </pic:pic>
              </a:graphicData>
            </a:graphic>
          </wp:inline>
        </w:drawing>
      </w:r>
    </w:p>
    <w:p w:rsidR="002F001C" w:rsidRDefault="002F001C" w:rsidP="002F001C"/>
    <w:p w:rsidR="002F001C" w:rsidRDefault="002F001C" w:rsidP="002F001C"/>
    <w:p w:rsidR="002F001C" w:rsidRDefault="002F001C" w:rsidP="002F001C"/>
    <w:p w:rsidR="002F001C" w:rsidRDefault="002F001C" w:rsidP="002F001C">
      <w:pPr>
        <w:pStyle w:val="Rubrik1utannumrering"/>
        <w:pageBreakBefore/>
        <w:rPr>
          <w:rStyle w:val="Betoning-fet"/>
          <w:szCs w:val="22"/>
        </w:rPr>
      </w:pPr>
      <w:bookmarkStart w:id="38" w:name="_Toc433294529"/>
      <w:r>
        <w:lastRenderedPageBreak/>
        <w:t>Referenser</w:t>
      </w:r>
      <w:bookmarkEnd w:id="38"/>
    </w:p>
    <w:p w:rsidR="002F001C" w:rsidRDefault="002F001C" w:rsidP="002F001C">
      <w:pPr>
        <w:pStyle w:val="Referenstext"/>
        <w:rPr>
          <w:szCs w:val="22"/>
          <w:shd w:val="clear" w:color="auto" w:fill="FFFFFF"/>
        </w:rPr>
      </w:pPr>
      <w:r>
        <w:rPr>
          <w:szCs w:val="22"/>
          <w:shd w:val="clear" w:color="auto" w:fill="FFFFFF"/>
        </w:rPr>
        <w:t>Bluetooth</w:t>
      </w:r>
    </w:p>
    <w:p w:rsidR="002F001C" w:rsidRDefault="009267E1" w:rsidP="002F001C">
      <w:pPr>
        <w:pStyle w:val="Referenstext"/>
        <w:rPr>
          <w:szCs w:val="22"/>
          <w:shd w:val="clear" w:color="auto" w:fill="FFFFFF"/>
          <w:lang w:val="nb-NO"/>
        </w:rPr>
      </w:pPr>
      <w:hyperlink r:id="rId34" w:history="1">
        <w:r w:rsidR="002F001C">
          <w:rPr>
            <w:rStyle w:val="Hyperlnk"/>
            <w:szCs w:val="22"/>
            <w:shd w:val="clear" w:color="auto" w:fill="FFFFFF"/>
            <w:lang w:val="nb-NO"/>
          </w:rPr>
          <w:t xml:space="preserve">https://docs.isy.liu.se/twiki/pub/VanHeden/DataSheets/firefly.pdf </w:t>
        </w:r>
      </w:hyperlink>
      <w:r w:rsidR="002F001C">
        <w:rPr>
          <w:szCs w:val="22"/>
          <w:shd w:val="clear" w:color="auto" w:fill="FFFFFF"/>
          <w:lang w:val="nb-NO"/>
        </w:rPr>
        <w:t xml:space="preserve"> </w:t>
      </w:r>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9267E1" w:rsidP="002F001C">
      <w:pPr>
        <w:pStyle w:val="Referenstext"/>
        <w:rPr>
          <w:szCs w:val="22"/>
          <w:shd w:val="clear" w:color="auto" w:fill="FFFFFF"/>
          <w:lang w:val="nb-NO"/>
        </w:rPr>
      </w:pPr>
      <w:hyperlink r:id="rId35" w:history="1">
        <w:r w:rsidR="002F001C" w:rsidRPr="002B17D8">
          <w:rPr>
            <w:rStyle w:val="Hyperlnk"/>
            <w:szCs w:val="22"/>
            <w:shd w:val="clear" w:color="auto" w:fill="FFFFFF"/>
            <w:lang w:val="nb-NO"/>
          </w:rPr>
          <w:t>https://docs.isy.liu.se/twiki/bin/view/VanHeden/RS232</w:t>
        </w:r>
      </w:hyperlink>
      <w:r w:rsidR="002F001C">
        <w:rPr>
          <w:szCs w:val="22"/>
          <w:shd w:val="clear" w:color="auto" w:fill="FFFFFF"/>
          <w:lang w:val="nb-NO"/>
        </w:rPr>
        <w:t xml:space="preserve"> </w:t>
      </w:r>
      <w:r w:rsidR="002F001C">
        <w:rPr>
          <w:szCs w:val="22"/>
          <w:shd w:val="clear" w:color="auto" w:fill="FFFFFF"/>
          <w:lang w:val="nb-NO"/>
        </w:rPr>
        <w:tab/>
      </w:r>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Tejpsensor</w:t>
      </w:r>
    </w:p>
    <w:p w:rsidR="002F001C" w:rsidRDefault="009267E1" w:rsidP="002F001C">
      <w:pPr>
        <w:pStyle w:val="Referenstext"/>
        <w:rPr>
          <w:szCs w:val="22"/>
          <w:shd w:val="clear" w:color="auto" w:fill="FFFFFF"/>
          <w:lang w:val="nb-NO"/>
        </w:rPr>
      </w:pPr>
      <w:hyperlink r:id="rId36" w:history="1">
        <w:r w:rsidR="002F001C" w:rsidRPr="002B17D8">
          <w:rPr>
            <w:rStyle w:val="Hyperlnk"/>
            <w:szCs w:val="22"/>
            <w:shd w:val="clear" w:color="auto" w:fill="FFFFFF"/>
            <w:lang w:val="nb-NO"/>
          </w:rPr>
          <w:t>https://docs.isy.liu.se/twiki/pub/VanHeden/DataSheets/reflex_sensor.pdf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Avståndssensor</w:t>
      </w:r>
    </w:p>
    <w:p w:rsidR="002F001C" w:rsidRDefault="009267E1" w:rsidP="002F001C">
      <w:pPr>
        <w:pStyle w:val="Referenstext"/>
        <w:rPr>
          <w:szCs w:val="22"/>
          <w:shd w:val="clear" w:color="auto" w:fill="FFFFFF"/>
          <w:lang w:val="nb-NO"/>
        </w:rPr>
      </w:pPr>
      <w:hyperlink r:id="rId37" w:history="1">
        <w:r w:rsidR="002F001C" w:rsidRPr="002B17D8">
          <w:rPr>
            <w:rStyle w:val="Hyperlnk"/>
            <w:szCs w:val="22"/>
            <w:shd w:val="clear" w:color="auto" w:fill="FFFFFF"/>
            <w:lang w:val="nb-NO"/>
          </w:rPr>
          <w:t>https://docs.isy.liu.se/twiki/pub/VanHeden/DataSheets/srf04.pdf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IR-sensor</w:t>
      </w:r>
    </w:p>
    <w:p w:rsidR="002F001C" w:rsidRDefault="009267E1" w:rsidP="002F001C">
      <w:pPr>
        <w:pStyle w:val="Referenstext"/>
        <w:rPr>
          <w:szCs w:val="22"/>
          <w:shd w:val="clear" w:color="auto" w:fill="FFFFFF"/>
          <w:lang w:val="nb-NO"/>
        </w:rPr>
      </w:pPr>
      <w:hyperlink r:id="rId38" w:history="1">
        <w:r w:rsidR="002F001C" w:rsidRPr="002B17D8">
          <w:rPr>
            <w:rStyle w:val="Hyperlnk"/>
            <w:szCs w:val="22"/>
            <w:shd w:val="clear" w:color="auto" w:fill="FFFFFF"/>
            <w:lang w:val="nb-NO"/>
          </w:rPr>
          <w:t>https://docs.isy.liu.se/twiki/pub/VanHeden/DataSheets/irm-8601s.pdf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Gyro</w:t>
      </w:r>
    </w:p>
    <w:p w:rsidR="002F001C" w:rsidRDefault="009267E1" w:rsidP="002F001C">
      <w:pPr>
        <w:pStyle w:val="Referenstext"/>
        <w:rPr>
          <w:szCs w:val="22"/>
          <w:shd w:val="clear" w:color="auto" w:fill="FFFFFF"/>
          <w:lang w:val="nb-NO"/>
        </w:rPr>
      </w:pPr>
      <w:hyperlink r:id="rId39" w:history="1">
        <w:r w:rsidR="002F001C" w:rsidRPr="00B43099">
          <w:rPr>
            <w:rStyle w:val="Hyperlnk"/>
            <w:szCs w:val="22"/>
            <w:shd w:val="clear" w:color="auto" w:fill="FFFFFF"/>
            <w:lang w:val="nb-NO"/>
          </w:rPr>
          <w:t>https://docs.isy.liu.se/twiki/pub/VanHeden/DataSheets/MLX90609_datasheet.pdf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Lasersensor</w:t>
      </w:r>
    </w:p>
    <w:p w:rsidR="002F001C" w:rsidRDefault="009267E1" w:rsidP="002F001C">
      <w:pPr>
        <w:pStyle w:val="Referenstext"/>
        <w:rPr>
          <w:szCs w:val="22"/>
          <w:shd w:val="clear" w:color="auto" w:fill="FFFFFF"/>
          <w:lang w:val="nb-NO"/>
        </w:rPr>
      </w:pPr>
      <w:hyperlink r:id="rId40" w:history="1">
        <w:r w:rsidR="002F001C" w:rsidRPr="00B43099">
          <w:rPr>
            <w:rStyle w:val="Hyperlnk"/>
            <w:szCs w:val="22"/>
            <w:shd w:val="clear" w:color="auto" w:fill="FFFFFF"/>
            <w:lang w:val="nb-NO"/>
          </w:rPr>
          <w:t>https://docs.isy.liu.se/twiki/pub/VanHeden/DataSheets/laserdetektor_modul.pdf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Motorer</w:t>
      </w:r>
    </w:p>
    <w:p w:rsidR="002F001C" w:rsidRDefault="009267E1" w:rsidP="002F001C">
      <w:pPr>
        <w:pStyle w:val="Referenstext"/>
        <w:rPr>
          <w:szCs w:val="22"/>
          <w:shd w:val="clear" w:color="auto" w:fill="FFFFFF"/>
          <w:lang w:val="nb-NO"/>
        </w:rPr>
      </w:pPr>
      <w:hyperlink r:id="rId41" w:history="1">
        <w:r w:rsidR="002F001C" w:rsidRPr="00B43099">
          <w:rPr>
            <w:rStyle w:val="Hyperlnk"/>
            <w:szCs w:val="22"/>
            <w:shd w:val="clear" w:color="auto" w:fill="FFFFFF"/>
            <w:lang w:val="nb-NO"/>
          </w:rPr>
          <w:t>https://docs.isy.liu.se/twiki/pub/VanHeden/DataSheets/terminator_prel.pdf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Laserkanon</w:t>
      </w:r>
    </w:p>
    <w:p w:rsidR="002F001C" w:rsidRDefault="009267E1" w:rsidP="002F001C">
      <w:pPr>
        <w:pStyle w:val="Referenstext"/>
        <w:rPr>
          <w:szCs w:val="22"/>
          <w:shd w:val="clear" w:color="auto" w:fill="FFFFFF"/>
          <w:lang w:val="nb-NO"/>
        </w:rPr>
      </w:pPr>
      <w:hyperlink r:id="rId42" w:history="1">
        <w:r w:rsidR="002F001C" w:rsidRPr="00B43099">
          <w:rPr>
            <w:rStyle w:val="Hyperlnk"/>
            <w:szCs w:val="22"/>
            <w:shd w:val="clear" w:color="auto" w:fill="FFFFFF"/>
            <w:lang w:val="nb-NO"/>
          </w:rPr>
          <w:t>https://docs.isy.liu.se/twiki/pub/VanHeden/DataSheets/lasermodul.pdf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IR-sändare</w:t>
      </w:r>
    </w:p>
    <w:p w:rsidR="002F001C" w:rsidRDefault="009267E1" w:rsidP="002F001C">
      <w:pPr>
        <w:pStyle w:val="Referenstext"/>
        <w:rPr>
          <w:szCs w:val="22"/>
          <w:shd w:val="clear" w:color="auto" w:fill="FFFFFF"/>
          <w:lang w:val="nb-NO"/>
        </w:rPr>
      </w:pPr>
      <w:hyperlink r:id="rId43" w:history="1">
        <w:r w:rsidR="002F001C" w:rsidRPr="00B43099">
          <w:rPr>
            <w:rStyle w:val="Hyperlnk"/>
            <w:szCs w:val="22"/>
            <w:shd w:val="clear" w:color="auto" w:fill="FFFFFF"/>
            <w:lang w:val="nb-NO"/>
          </w:rPr>
          <w:t>https://docs.isy.liu.se/twiki/pub/VanHeden/DataSheets/sir204.pdf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Pr="002F001C" w:rsidRDefault="002F001C" w:rsidP="002F001C">
      <w:pPr>
        <w:rPr>
          <w:lang w:val="nb-NO"/>
        </w:rPr>
      </w:pPr>
    </w:p>
    <w:sectPr w:rsidR="002F001C" w:rsidRPr="002F001C">
      <w:head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0A7" w:rsidRDefault="00FC70A7" w:rsidP="00215949">
      <w:r>
        <w:separator/>
      </w:r>
    </w:p>
  </w:endnote>
  <w:endnote w:type="continuationSeparator" w:id="0">
    <w:p w:rsidR="00FC70A7" w:rsidRDefault="00FC70A7" w:rsidP="00215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7E1" w:rsidRDefault="009267E1">
    <w:pPr>
      <w:pStyle w:val="Sidfot"/>
      <w:tabs>
        <w:tab w:val="left" w:pos="6285"/>
      </w:tabs>
      <w:rPr>
        <w:sz w:val="20"/>
      </w:rPr>
    </w:pPr>
    <w:r>
      <w:rPr>
        <w:sz w:val="20"/>
      </w:rPr>
      <w:t>TSEA29</w:t>
    </w:r>
    <w:r>
      <w:rPr>
        <w:sz w:val="20"/>
      </w:rPr>
      <w:tab/>
    </w:r>
    <w:r>
      <w:rPr>
        <w:sz w:val="20"/>
      </w:rPr>
      <w:tab/>
    </w:r>
    <w:r>
      <w:rPr>
        <w:sz w:val="20"/>
      </w:rPr>
      <w:tab/>
      <w:t xml:space="preserve">Grupp 15 </w:t>
    </w:r>
  </w:p>
  <w:p w:rsidR="009267E1" w:rsidRDefault="009267E1">
    <w:pPr>
      <w:pStyle w:val="Sidfot"/>
    </w:pPr>
    <w:r>
      <w:rPr>
        <w:sz w:val="20"/>
      </w:rPr>
      <w:t>Teknisk dokumentation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787C85">
      <w:rPr>
        <w:rStyle w:val="Sidnummer"/>
        <w:rFonts w:cs="Times New Roman"/>
        <w:noProof/>
      </w:rPr>
      <w:t>i</w:t>
    </w:r>
    <w:r>
      <w:rPr>
        <w:rStyle w:val="Sidnummer"/>
        <w:rFonts w:cs="Times New Roman"/>
      </w:rPr>
      <w:fldChar w:fldCharType="end"/>
    </w:r>
    <w:r>
      <w:rPr>
        <w:rStyle w:val="Sidnummer"/>
        <w:rFonts w:cs="Times New Roman"/>
      </w:rPr>
      <w:tab/>
    </w:r>
    <w:r>
      <w:rPr>
        <w:sz w:val="20"/>
      </w:rPr>
      <w:t>Johol009@student.liu.se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7E1" w:rsidRDefault="009267E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7E1" w:rsidRDefault="009267E1">
    <w:pPr>
      <w:pStyle w:val="Sidfot"/>
      <w:tabs>
        <w:tab w:val="left" w:pos="6285"/>
      </w:tabs>
      <w:rPr>
        <w:sz w:val="20"/>
      </w:rPr>
    </w:pPr>
    <w:r>
      <w:rPr>
        <w:sz w:val="20"/>
      </w:rPr>
      <w:t>TSEA29</w:t>
    </w:r>
    <w:r>
      <w:rPr>
        <w:sz w:val="20"/>
      </w:rPr>
      <w:tab/>
    </w:r>
    <w:r>
      <w:rPr>
        <w:sz w:val="20"/>
      </w:rPr>
      <w:tab/>
    </w:r>
    <w:r>
      <w:rPr>
        <w:sz w:val="20"/>
      </w:rPr>
      <w:tab/>
      <w:t xml:space="preserve">Grupp 15 </w:t>
    </w:r>
  </w:p>
  <w:p w:rsidR="009267E1" w:rsidRPr="0075249E" w:rsidRDefault="009267E1">
    <w:pPr>
      <w:pStyle w:val="Sidfot"/>
      <w:rPr>
        <w:sz w:val="20"/>
      </w:rPr>
    </w:pPr>
    <w:r>
      <w:rPr>
        <w:sz w:val="20"/>
      </w:rPr>
      <w:t>Teknisk dokumentation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B14309">
      <w:rPr>
        <w:rStyle w:val="Sidnummer"/>
        <w:rFonts w:cs="Times New Roman"/>
        <w:noProof/>
      </w:rPr>
      <w:t>22</w:t>
    </w:r>
    <w:r>
      <w:rPr>
        <w:rStyle w:val="Sidnummer"/>
        <w:rFonts w:cs="Times New Roman"/>
      </w:rPr>
      <w:fldChar w:fldCharType="end"/>
    </w:r>
    <w:r>
      <w:rPr>
        <w:rStyle w:val="Sidnummer"/>
        <w:rFonts w:cs="Times New Roman"/>
      </w:rPr>
      <w:tab/>
    </w:r>
    <w:r>
      <w:rPr>
        <w:sz w:val="20"/>
      </w:rPr>
      <w:t>Johol009@student.liu.se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7E1" w:rsidRDefault="009267E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0A7" w:rsidRDefault="00FC70A7" w:rsidP="00215949">
      <w:r>
        <w:separator/>
      </w:r>
    </w:p>
  </w:footnote>
  <w:footnote w:type="continuationSeparator" w:id="0">
    <w:p w:rsidR="00FC70A7" w:rsidRDefault="00FC70A7" w:rsidP="002159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7E1" w:rsidRDefault="009267E1">
    <w:pPr>
      <w:pStyle w:val="Uppgiftstitel"/>
      <w:tabs>
        <w:tab w:val="clear" w:pos="4395"/>
        <w:tab w:val="center" w:pos="4536"/>
      </w:tabs>
      <w:ind w:left="0"/>
      <w:rPr>
        <w:rFonts w:cs="Times New Roman"/>
      </w:rPr>
    </w:pPr>
    <w:r>
      <w:rPr>
        <w:noProof/>
        <w:lang w:eastAsia="sv-SE"/>
      </w:rPr>
      <w:drawing>
        <wp:inline distT="0" distB="0" distL="0" distR="0" wp14:anchorId="59188AEC" wp14:editId="1D965E12">
          <wp:extent cx="1581150" cy="504825"/>
          <wp:effectExtent l="0" t="0" r="0" b="9525"/>
          <wp:docPr id="1"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9267E1" w:rsidRDefault="009267E1">
    <w:pPr>
      <w:pStyle w:val="Sidhuvud"/>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7E1" w:rsidRDefault="009267E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7E1" w:rsidRDefault="009267E1">
    <w:pPr>
      <w:pStyle w:val="Uppgiftstitel"/>
      <w:tabs>
        <w:tab w:val="clear" w:pos="4395"/>
        <w:tab w:val="center" w:pos="4536"/>
      </w:tabs>
      <w:ind w:left="0"/>
      <w:rPr>
        <w:rFonts w:cs="Times New Roman"/>
      </w:rPr>
    </w:pPr>
    <w:r>
      <w:rPr>
        <w:noProof/>
        <w:lang w:eastAsia="sv-SE"/>
      </w:rPr>
      <w:drawing>
        <wp:inline distT="0" distB="0" distL="0" distR="0" wp14:anchorId="0DE112FD" wp14:editId="0EA21E06">
          <wp:extent cx="1581150" cy="504825"/>
          <wp:effectExtent l="0" t="0" r="0" b="9525"/>
          <wp:docPr id="14"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9267E1" w:rsidRDefault="009267E1">
    <w:pPr>
      <w:pStyle w:val="Sidhuvud"/>
      <w:rPr>
        <w: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7E1" w:rsidRDefault="009267E1"/>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7E1" w:rsidRPr="00215949" w:rsidRDefault="009267E1" w:rsidP="00215949">
    <w:pPr>
      <w:pStyle w:val="Uppgiftstitel"/>
      <w:tabs>
        <w:tab w:val="clear" w:pos="4395"/>
        <w:tab w:val="center" w:pos="4536"/>
      </w:tabs>
      <w:ind w:left="0"/>
      <w:rPr>
        <w:rFonts w:cs="Times New Roman"/>
      </w:rPr>
    </w:pPr>
    <w:r>
      <w:rPr>
        <w:noProof/>
        <w:lang w:eastAsia="sv-SE"/>
      </w:rPr>
      <w:drawing>
        <wp:inline distT="0" distB="0" distL="0" distR="0" wp14:anchorId="5C58CA3C" wp14:editId="555343FA">
          <wp:extent cx="1581150" cy="504825"/>
          <wp:effectExtent l="0" t="0" r="0" b="952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2015-11-20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rPr>
    </w:lvl>
  </w:abstractNum>
  <w:abstractNum w:abstractNumId="1">
    <w:nsid w:val="0000000D"/>
    <w:multiLevelType w:val="singleLevel"/>
    <w:tmpl w:val="0000000D"/>
    <w:name w:val="WW8Num14"/>
    <w:lvl w:ilvl="0">
      <w:start w:val="1"/>
      <w:numFmt w:val="decimal"/>
      <w:pStyle w:val="Figurtext"/>
      <w:lvlText w:val="Figur %1."/>
      <w:lvlJc w:val="left"/>
      <w:pPr>
        <w:tabs>
          <w:tab w:val="num" w:pos="1080"/>
        </w:tabs>
        <w:ind w:left="360" w:hanging="360"/>
      </w:pPr>
    </w:lvl>
  </w:abstractNum>
  <w:abstractNum w:abstractNumId="2">
    <w:nsid w:val="00000010"/>
    <w:multiLevelType w:val="singleLevel"/>
    <w:tmpl w:val="00000010"/>
    <w:name w:val="WW8Num17"/>
    <w:lvl w:ilvl="0">
      <w:start w:val="1"/>
      <w:numFmt w:val="bullet"/>
      <w:lvlText w:val=""/>
      <w:lvlJc w:val="left"/>
      <w:pPr>
        <w:tabs>
          <w:tab w:val="num" w:pos="0"/>
        </w:tabs>
        <w:ind w:left="720" w:hanging="360"/>
      </w:pPr>
      <w:rPr>
        <w:rFonts w:ascii="Symbol" w:hAnsi="Symbol" w:cs="Symbol" w:hint="default"/>
      </w:rPr>
    </w:lvl>
  </w:abstractNum>
  <w:abstractNum w:abstractNumId="3">
    <w:nsid w:val="2FE812C1"/>
    <w:multiLevelType w:val="hybridMultilevel"/>
    <w:tmpl w:val="51A8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8146D"/>
    <w:multiLevelType w:val="multilevel"/>
    <w:tmpl w:val="AF3C03E0"/>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64575A8"/>
    <w:multiLevelType w:val="hybridMultilevel"/>
    <w:tmpl w:val="6BCCEB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98952A7"/>
    <w:multiLevelType w:val="hybridMultilevel"/>
    <w:tmpl w:val="210C0C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49DA7224"/>
    <w:multiLevelType w:val="hybridMultilevel"/>
    <w:tmpl w:val="2F4003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4E9E3685"/>
    <w:multiLevelType w:val="hybridMultilevel"/>
    <w:tmpl w:val="99223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05542F9"/>
    <w:multiLevelType w:val="hybridMultilevel"/>
    <w:tmpl w:val="33E05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57D01AD"/>
    <w:multiLevelType w:val="hybridMultilevel"/>
    <w:tmpl w:val="16066C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7890107F"/>
    <w:multiLevelType w:val="multilevel"/>
    <w:tmpl w:val="2F8ED464"/>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7B485A7C"/>
    <w:multiLevelType w:val="multilevel"/>
    <w:tmpl w:val="3CAAD73C"/>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0"/>
  </w:num>
  <w:num w:numId="2">
    <w:abstractNumId w:val="1"/>
  </w:num>
  <w:num w:numId="3">
    <w:abstractNumId w:val="2"/>
  </w:num>
  <w:num w:numId="4">
    <w:abstractNumId w:val="11"/>
  </w:num>
  <w:num w:numId="5">
    <w:abstractNumId w:val="3"/>
  </w:num>
  <w:num w:numId="6">
    <w:abstractNumId w:val="5"/>
  </w:num>
  <w:num w:numId="7">
    <w:abstractNumId w:val="4"/>
  </w:num>
  <w:num w:numId="8">
    <w:abstractNumId w:val="0"/>
  </w:num>
  <w:num w:numId="9">
    <w:abstractNumId w:val="7"/>
  </w:num>
  <w:num w:numId="10">
    <w:abstractNumId w:val="8"/>
  </w:num>
  <w:num w:numId="11">
    <w:abstractNumId w:val="1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949"/>
    <w:rsid w:val="00047FB6"/>
    <w:rsid w:val="00066CCC"/>
    <w:rsid w:val="000778BC"/>
    <w:rsid w:val="00077A52"/>
    <w:rsid w:val="000C5BEC"/>
    <w:rsid w:val="00115052"/>
    <w:rsid w:val="001202AB"/>
    <w:rsid w:val="001E17C8"/>
    <w:rsid w:val="001E67F1"/>
    <w:rsid w:val="001F72E2"/>
    <w:rsid w:val="00200F1C"/>
    <w:rsid w:val="00214AA3"/>
    <w:rsid w:val="00215949"/>
    <w:rsid w:val="0026083F"/>
    <w:rsid w:val="00264426"/>
    <w:rsid w:val="00271C06"/>
    <w:rsid w:val="00283701"/>
    <w:rsid w:val="00293806"/>
    <w:rsid w:val="002B4C22"/>
    <w:rsid w:val="002E667F"/>
    <w:rsid w:val="002F001C"/>
    <w:rsid w:val="00353E84"/>
    <w:rsid w:val="003F003C"/>
    <w:rsid w:val="0041509E"/>
    <w:rsid w:val="004273D7"/>
    <w:rsid w:val="004304EE"/>
    <w:rsid w:val="00435BBE"/>
    <w:rsid w:val="004462CB"/>
    <w:rsid w:val="00462A78"/>
    <w:rsid w:val="004702F0"/>
    <w:rsid w:val="004732D4"/>
    <w:rsid w:val="00483C8C"/>
    <w:rsid w:val="004A30F6"/>
    <w:rsid w:val="004B7D25"/>
    <w:rsid w:val="00502B40"/>
    <w:rsid w:val="005C2E31"/>
    <w:rsid w:val="005F58CF"/>
    <w:rsid w:val="006164BC"/>
    <w:rsid w:val="006248A4"/>
    <w:rsid w:val="00626AED"/>
    <w:rsid w:val="00650121"/>
    <w:rsid w:val="0065067D"/>
    <w:rsid w:val="00693776"/>
    <w:rsid w:val="006D3F49"/>
    <w:rsid w:val="00740A95"/>
    <w:rsid w:val="00784D52"/>
    <w:rsid w:val="00787C85"/>
    <w:rsid w:val="007D33EC"/>
    <w:rsid w:val="00816976"/>
    <w:rsid w:val="00885319"/>
    <w:rsid w:val="008972E6"/>
    <w:rsid w:val="008B6074"/>
    <w:rsid w:val="009267E1"/>
    <w:rsid w:val="009300CA"/>
    <w:rsid w:val="00961AF0"/>
    <w:rsid w:val="00984C29"/>
    <w:rsid w:val="00A33B27"/>
    <w:rsid w:val="00B14309"/>
    <w:rsid w:val="00B91D92"/>
    <w:rsid w:val="00BA1BF2"/>
    <w:rsid w:val="00BA2ADE"/>
    <w:rsid w:val="00C43B18"/>
    <w:rsid w:val="00CC6E41"/>
    <w:rsid w:val="00CF7DEE"/>
    <w:rsid w:val="00D11946"/>
    <w:rsid w:val="00D35A31"/>
    <w:rsid w:val="00E2295C"/>
    <w:rsid w:val="00E65EC8"/>
    <w:rsid w:val="00EA47FF"/>
    <w:rsid w:val="00EE587B"/>
    <w:rsid w:val="00F2444D"/>
    <w:rsid w:val="00F45AFD"/>
    <w:rsid w:val="00F91DFC"/>
    <w:rsid w:val="00F937D6"/>
    <w:rsid w:val="00FC70A7"/>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303D16-F498-4C7F-919E-F9833070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949"/>
    <w:pPr>
      <w:suppressAutoHyphens/>
      <w:spacing w:after="0" w:line="240" w:lineRule="auto"/>
    </w:pPr>
    <w:rPr>
      <w:rFonts w:ascii="Times New Roman" w:eastAsia="Times New Roman" w:hAnsi="Times New Roman" w:cs="Times New Roman"/>
      <w:szCs w:val="20"/>
      <w:lang w:eastAsia="zh-CN"/>
    </w:rPr>
  </w:style>
  <w:style w:type="paragraph" w:styleId="Rubrik1">
    <w:name w:val="heading 1"/>
    <w:basedOn w:val="Normal"/>
    <w:next w:val="Normal"/>
    <w:link w:val="Rubrik1Char"/>
    <w:uiPriority w:val="9"/>
    <w:qFormat/>
    <w:rsid w:val="00885319"/>
    <w:pPr>
      <w:keepNext/>
      <w:keepLines/>
      <w:spacing w:before="240"/>
      <w:outlineLvl w:val="0"/>
    </w:pPr>
    <w:rPr>
      <w:rFonts w:ascii="Arial" w:eastAsiaTheme="majorEastAsia" w:hAnsi="Arial" w:cstheme="majorBidi"/>
      <w:b/>
      <w:sz w:val="36"/>
      <w:szCs w:val="32"/>
    </w:rPr>
  </w:style>
  <w:style w:type="paragraph" w:styleId="Rubrik2">
    <w:name w:val="heading 2"/>
    <w:basedOn w:val="Normal"/>
    <w:next w:val="Normal"/>
    <w:link w:val="Rubrik2Char"/>
    <w:uiPriority w:val="9"/>
    <w:unhideWhenUsed/>
    <w:qFormat/>
    <w:rsid w:val="00047FB6"/>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Rubrik3">
    <w:name w:val="heading 3"/>
    <w:basedOn w:val="Normal"/>
    <w:next w:val="Normal"/>
    <w:link w:val="Rubrik3Char"/>
    <w:uiPriority w:val="9"/>
    <w:unhideWhenUsed/>
    <w:qFormat/>
    <w:rsid w:val="00047FB6"/>
    <w:pPr>
      <w:keepNext/>
      <w:keepLines/>
      <w:spacing w:before="200"/>
      <w:outlineLvl w:val="2"/>
    </w:pPr>
    <w:rPr>
      <w:rFonts w:asciiTheme="majorHAnsi" w:eastAsiaTheme="majorEastAsia" w:hAnsiTheme="majorHAnsi" w:cstheme="majorBidi"/>
      <w:b/>
      <w:bCs/>
      <w:color w:val="5B9BD5"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SidhuvudChar">
    <w:name w:val="Sidhuvud Char"/>
    <w:basedOn w:val="Standardstycketeckensnitt"/>
    <w:link w:val="Sidhuvud"/>
    <w:uiPriority w:val="99"/>
    <w:rsid w:val="00215949"/>
  </w:style>
  <w:style w:type="paragraph" w:styleId="Sidfot">
    <w:name w:val="footer"/>
    <w:basedOn w:val="Normal"/>
    <w:link w:val="Sidfot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SidfotChar">
    <w:name w:val="Sidfot Char"/>
    <w:basedOn w:val="Standardstycketeckensnitt"/>
    <w:link w:val="Sidfot"/>
    <w:uiPriority w:val="99"/>
    <w:rsid w:val="00215949"/>
  </w:style>
  <w:style w:type="paragraph" w:customStyle="1" w:styleId="Uppgiftstitel">
    <w:name w:val="Uppgiftstitel"/>
    <w:basedOn w:val="Normal"/>
    <w:rsid w:val="00215949"/>
    <w:pPr>
      <w:tabs>
        <w:tab w:val="center" w:pos="4395"/>
        <w:tab w:val="right" w:pos="9072"/>
      </w:tabs>
      <w:spacing w:after="120"/>
      <w:ind w:left="993"/>
    </w:pPr>
    <w:rPr>
      <w:rFonts w:ascii="Arial" w:hAnsi="Arial" w:cs="Arial"/>
      <w:b/>
      <w:color w:val="000000"/>
    </w:rPr>
  </w:style>
  <w:style w:type="character" w:styleId="Hyperlnk">
    <w:name w:val="Hyperlink"/>
    <w:uiPriority w:val="99"/>
    <w:rsid w:val="00215949"/>
    <w:rPr>
      <w:color w:val="0000FF"/>
      <w:u w:val="single"/>
    </w:rPr>
  </w:style>
  <w:style w:type="character" w:styleId="Sidnummer">
    <w:name w:val="page number"/>
    <w:rsid w:val="00215949"/>
    <w:rPr>
      <w:rFonts w:ascii="Arial" w:hAnsi="Arial" w:cs="Arial"/>
      <w:b/>
      <w:sz w:val="20"/>
    </w:rPr>
  </w:style>
  <w:style w:type="paragraph" w:styleId="Brdtext">
    <w:name w:val="Body Text"/>
    <w:basedOn w:val="Normal"/>
    <w:link w:val="BrdtextChar"/>
    <w:rsid w:val="00215949"/>
    <w:pPr>
      <w:spacing w:after="120"/>
    </w:pPr>
    <w:rPr>
      <w:color w:val="000000"/>
    </w:rPr>
  </w:style>
  <w:style w:type="character" w:customStyle="1" w:styleId="BrdtextChar">
    <w:name w:val="Brödtext Char"/>
    <w:basedOn w:val="Standardstycketeckensnitt"/>
    <w:link w:val="Brdtext"/>
    <w:rsid w:val="00215949"/>
    <w:rPr>
      <w:rFonts w:ascii="Times New Roman" w:eastAsia="Times New Roman" w:hAnsi="Times New Roman" w:cs="Times New Roman"/>
      <w:color w:val="000000"/>
      <w:szCs w:val="20"/>
      <w:lang w:eastAsia="zh-CN"/>
    </w:rPr>
  </w:style>
  <w:style w:type="paragraph" w:customStyle="1" w:styleId="rRedaktr">
    <w:name w:val="r Redaktör"/>
    <w:basedOn w:val="Normal"/>
    <w:rsid w:val="00215949"/>
    <w:pPr>
      <w:spacing w:after="120"/>
      <w:jc w:val="center"/>
    </w:pPr>
    <w:rPr>
      <w:rFonts w:ascii="Arial" w:hAnsi="Arial" w:cs="Arial"/>
      <w:color w:val="000000"/>
    </w:rPr>
  </w:style>
  <w:style w:type="paragraph" w:customStyle="1" w:styleId="projektid">
    <w:name w:val="projektid"/>
    <w:basedOn w:val="Normal"/>
    <w:rsid w:val="00215949"/>
    <w:pPr>
      <w:spacing w:before="240" w:after="240" w:line="240" w:lineRule="exact"/>
      <w:jc w:val="center"/>
    </w:pPr>
    <w:rPr>
      <w:rFonts w:ascii="Arial" w:hAnsi="Arial" w:cs="Arial"/>
      <w:b/>
      <w:caps/>
      <w:color w:val="000000"/>
      <w:sz w:val="32"/>
    </w:rPr>
  </w:style>
  <w:style w:type="paragraph" w:customStyle="1" w:styleId="dokumentTitel">
    <w:name w:val="dokumentTitel"/>
    <w:basedOn w:val="Normal"/>
    <w:rsid w:val="00215949"/>
    <w:pPr>
      <w:spacing w:before="3600" w:after="120"/>
      <w:jc w:val="center"/>
    </w:pPr>
    <w:rPr>
      <w:rFonts w:ascii="Arial" w:hAnsi="Arial" w:cs="Arial"/>
      <w:b/>
      <w:caps/>
      <w:color w:val="000000"/>
      <w:sz w:val="36"/>
    </w:rPr>
  </w:style>
  <w:style w:type="paragraph" w:customStyle="1" w:styleId="Versionsnummer">
    <w:name w:val="Versionsnummer"/>
    <w:basedOn w:val="Normal"/>
    <w:rsid w:val="00215949"/>
    <w:pPr>
      <w:tabs>
        <w:tab w:val="left" w:pos="1419"/>
      </w:tabs>
      <w:spacing w:after="120" w:line="320" w:lineRule="atLeast"/>
      <w:ind w:left="57" w:right="279"/>
      <w:jc w:val="center"/>
    </w:pPr>
    <w:rPr>
      <w:rFonts w:ascii="Arial" w:hAnsi="Arial" w:cs="Arial"/>
      <w:color w:val="000000"/>
    </w:rPr>
  </w:style>
  <w:style w:type="paragraph" w:customStyle="1" w:styleId="gruppdata">
    <w:name w:val="gruppdata"/>
    <w:basedOn w:val="Normal"/>
    <w:rsid w:val="00215949"/>
    <w:pPr>
      <w:spacing w:before="120" w:line="240" w:lineRule="exact"/>
      <w:jc w:val="center"/>
    </w:pPr>
    <w:rPr>
      <w:sz w:val="18"/>
    </w:rPr>
  </w:style>
  <w:style w:type="paragraph" w:customStyle="1" w:styleId="Tabellcell">
    <w:name w:val="Tabellcell"/>
    <w:basedOn w:val="Normal"/>
    <w:rsid w:val="00215949"/>
    <w:rPr>
      <w:rFonts w:ascii="Arial" w:hAnsi="Arial" w:cs="Arial"/>
      <w:sz w:val="18"/>
    </w:rPr>
  </w:style>
  <w:style w:type="paragraph" w:customStyle="1" w:styleId="status">
    <w:name w:val="status"/>
    <w:basedOn w:val="Versionsnummer"/>
    <w:rsid w:val="00215949"/>
    <w:pPr>
      <w:spacing w:before="5400"/>
      <w:ind w:right="278"/>
    </w:pPr>
  </w:style>
  <w:style w:type="paragraph" w:customStyle="1" w:styleId="tabell-rubrikfet">
    <w:name w:val="tabell-rubrik fet"/>
    <w:basedOn w:val="Normal"/>
    <w:rsid w:val="00353E84"/>
    <w:rPr>
      <w:rFonts w:ascii="Arial" w:hAnsi="Arial" w:cs="Arial"/>
      <w:b/>
      <w:sz w:val="18"/>
    </w:rPr>
  </w:style>
  <w:style w:type="paragraph" w:customStyle="1" w:styleId="Dokumenthistorik">
    <w:name w:val="Dokumenthistorik"/>
    <w:basedOn w:val="Normal"/>
    <w:rsid w:val="00353E84"/>
    <w:pPr>
      <w:keepNext/>
      <w:keepLines/>
      <w:spacing w:before="240" w:after="120"/>
      <w:jc w:val="center"/>
      <w:outlineLvl w:val="1"/>
    </w:pPr>
    <w:rPr>
      <w:rFonts w:ascii="Arial" w:hAnsi="Arial" w:cs="Arial"/>
      <w:b/>
      <w:sz w:val="28"/>
    </w:rPr>
  </w:style>
  <w:style w:type="character" w:customStyle="1" w:styleId="Rubrik1Char">
    <w:name w:val="Rubrik 1 Char"/>
    <w:basedOn w:val="Standardstycketeckensnitt"/>
    <w:link w:val="Rubrik1"/>
    <w:uiPriority w:val="9"/>
    <w:rsid w:val="00885319"/>
    <w:rPr>
      <w:rFonts w:ascii="Arial" w:eastAsiaTheme="majorEastAsia" w:hAnsi="Arial" w:cstheme="majorBidi"/>
      <w:b/>
      <w:sz w:val="36"/>
      <w:szCs w:val="32"/>
      <w:lang w:eastAsia="zh-CN"/>
    </w:rPr>
  </w:style>
  <w:style w:type="paragraph" w:styleId="Ballongtext">
    <w:name w:val="Balloon Text"/>
    <w:basedOn w:val="Normal"/>
    <w:link w:val="BallongtextChar"/>
    <w:uiPriority w:val="99"/>
    <w:semiHidden/>
    <w:unhideWhenUsed/>
    <w:rsid w:val="004304EE"/>
    <w:rPr>
      <w:rFonts w:ascii="Tahoma" w:hAnsi="Tahoma" w:cs="Tahoma"/>
      <w:sz w:val="16"/>
      <w:szCs w:val="16"/>
    </w:rPr>
  </w:style>
  <w:style w:type="character" w:customStyle="1" w:styleId="BallongtextChar">
    <w:name w:val="Ballongtext Char"/>
    <w:basedOn w:val="Standardstycketeckensnitt"/>
    <w:link w:val="Ballongtext"/>
    <w:uiPriority w:val="99"/>
    <w:semiHidden/>
    <w:rsid w:val="004304EE"/>
    <w:rPr>
      <w:rFonts w:ascii="Tahoma" w:eastAsia="Times New Roman" w:hAnsi="Tahoma" w:cs="Tahoma"/>
      <w:sz w:val="16"/>
      <w:szCs w:val="16"/>
      <w:lang w:eastAsia="zh-CN"/>
    </w:rPr>
  </w:style>
  <w:style w:type="character" w:customStyle="1" w:styleId="Rubrik2Char">
    <w:name w:val="Rubrik 2 Char"/>
    <w:basedOn w:val="Standardstycketeckensnitt"/>
    <w:link w:val="Rubrik2"/>
    <w:uiPriority w:val="9"/>
    <w:rsid w:val="00047FB6"/>
    <w:rPr>
      <w:rFonts w:asciiTheme="majorHAnsi" w:eastAsiaTheme="majorEastAsia" w:hAnsiTheme="majorHAnsi" w:cstheme="majorBidi"/>
      <w:b/>
      <w:bCs/>
      <w:color w:val="5B9BD5" w:themeColor="accent1"/>
      <w:sz w:val="26"/>
      <w:szCs w:val="26"/>
      <w:lang w:eastAsia="zh-CN"/>
    </w:rPr>
  </w:style>
  <w:style w:type="character" w:customStyle="1" w:styleId="Rubrik3Char">
    <w:name w:val="Rubrik 3 Char"/>
    <w:basedOn w:val="Standardstycketeckensnitt"/>
    <w:link w:val="Rubrik3"/>
    <w:uiPriority w:val="9"/>
    <w:rsid w:val="00047FB6"/>
    <w:rPr>
      <w:rFonts w:asciiTheme="majorHAnsi" w:eastAsiaTheme="majorEastAsia" w:hAnsiTheme="majorHAnsi" w:cstheme="majorBidi"/>
      <w:b/>
      <w:bCs/>
      <w:color w:val="5B9BD5" w:themeColor="accent1"/>
      <w:szCs w:val="20"/>
      <w:lang w:eastAsia="zh-CN"/>
    </w:rPr>
  </w:style>
  <w:style w:type="paragraph" w:customStyle="1" w:styleId="Beskrivning1">
    <w:name w:val="Beskrivning1"/>
    <w:basedOn w:val="Normal"/>
    <w:next w:val="Normal"/>
    <w:rsid w:val="00462A78"/>
    <w:pPr>
      <w:spacing w:before="120" w:after="120"/>
    </w:pPr>
    <w:rPr>
      <w:b/>
    </w:rPr>
  </w:style>
  <w:style w:type="paragraph" w:customStyle="1" w:styleId="Figurtext">
    <w:name w:val="Figurtext"/>
    <w:basedOn w:val="Normal"/>
    <w:rsid w:val="00502B40"/>
    <w:pPr>
      <w:numPr>
        <w:numId w:val="2"/>
      </w:numPr>
      <w:tabs>
        <w:tab w:val="left" w:pos="993"/>
      </w:tabs>
      <w:spacing w:before="200" w:after="320"/>
      <w:ind w:left="2835" w:hanging="2268"/>
    </w:pPr>
    <w:rPr>
      <w:rFonts w:ascii="Arial" w:hAnsi="Arial" w:cs="Arial"/>
      <w:i/>
      <w:color w:val="000000"/>
      <w:sz w:val="20"/>
    </w:rPr>
  </w:style>
  <w:style w:type="paragraph" w:styleId="Liststycke">
    <w:name w:val="List Paragraph"/>
    <w:basedOn w:val="Normal"/>
    <w:uiPriority w:val="34"/>
    <w:qFormat/>
    <w:rsid w:val="008B6074"/>
    <w:pPr>
      <w:ind w:left="720"/>
      <w:contextualSpacing/>
    </w:pPr>
  </w:style>
  <w:style w:type="paragraph" w:customStyle="1" w:styleId="Standard">
    <w:name w:val="Standard"/>
    <w:rsid w:val="00B91D92"/>
    <w:pPr>
      <w:suppressAutoHyphens/>
      <w:autoSpaceDN w:val="0"/>
      <w:textAlignment w:val="baseline"/>
    </w:pPr>
    <w:rPr>
      <w:rFonts w:ascii="Calibri" w:eastAsia="SimSun" w:hAnsi="Calibri" w:cs="F"/>
      <w:kern w:val="3"/>
      <w:lang w:val="en-US"/>
    </w:rPr>
  </w:style>
  <w:style w:type="paragraph" w:styleId="Ingetavstnd">
    <w:name w:val="No Spacing"/>
    <w:qFormat/>
    <w:rsid w:val="00B91D92"/>
    <w:pPr>
      <w:suppressAutoHyphens/>
      <w:spacing w:after="0" w:line="240" w:lineRule="auto"/>
    </w:pPr>
    <w:rPr>
      <w:rFonts w:ascii="Times New Roman" w:eastAsia="Times New Roman" w:hAnsi="Times New Roman" w:cs="Times New Roman"/>
      <w:szCs w:val="20"/>
      <w:lang w:eastAsia="zh-CN"/>
    </w:rPr>
  </w:style>
  <w:style w:type="table" w:styleId="Tabellrutnt">
    <w:name w:val="Table Grid"/>
    <w:basedOn w:val="Normaltabell"/>
    <w:uiPriority w:val="59"/>
    <w:rsid w:val="006164BC"/>
    <w:pPr>
      <w:spacing w:after="0" w:line="240" w:lineRule="auto"/>
    </w:pPr>
    <w:rPr>
      <w:rFonts w:eastAsiaTheme="minorEastAsia"/>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toning-fet">
    <w:name w:val="Betoning-fet"/>
    <w:rsid w:val="002F001C"/>
    <w:rPr>
      <w:b/>
    </w:rPr>
  </w:style>
  <w:style w:type="paragraph" w:customStyle="1" w:styleId="Referenstext">
    <w:name w:val="Referenstext"/>
    <w:basedOn w:val="Normal"/>
    <w:rsid w:val="002F001C"/>
    <w:pPr>
      <w:spacing w:after="120"/>
    </w:pPr>
    <w:rPr>
      <w:color w:val="000000"/>
    </w:rPr>
  </w:style>
  <w:style w:type="paragraph" w:customStyle="1" w:styleId="Rubrik1utannumrering">
    <w:name w:val="Rubrik 1 utan numrering"/>
    <w:basedOn w:val="Rubrik1"/>
    <w:rsid w:val="002F001C"/>
    <w:pPr>
      <w:spacing w:after="120"/>
    </w:pPr>
    <w:rPr>
      <w:rFonts w:eastAsia="Times New Roman"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585709">
      <w:bodyDiv w:val="1"/>
      <w:marLeft w:val="0"/>
      <w:marRight w:val="0"/>
      <w:marTop w:val="0"/>
      <w:marBottom w:val="0"/>
      <w:divBdr>
        <w:top w:val="none" w:sz="0" w:space="0" w:color="auto"/>
        <w:left w:val="none" w:sz="0" w:space="0" w:color="auto"/>
        <w:bottom w:val="none" w:sz="0" w:space="0" w:color="auto"/>
        <w:right w:val="none" w:sz="0" w:space="0" w:color="auto"/>
      </w:divBdr>
    </w:div>
    <w:div w:id="531040725">
      <w:bodyDiv w:val="1"/>
      <w:marLeft w:val="0"/>
      <w:marRight w:val="0"/>
      <w:marTop w:val="0"/>
      <w:marBottom w:val="0"/>
      <w:divBdr>
        <w:top w:val="none" w:sz="0" w:space="0" w:color="auto"/>
        <w:left w:val="none" w:sz="0" w:space="0" w:color="auto"/>
        <w:bottom w:val="none" w:sz="0" w:space="0" w:color="auto"/>
        <w:right w:val="none" w:sz="0" w:space="0" w:color="auto"/>
      </w:divBdr>
    </w:div>
    <w:div w:id="556475576">
      <w:bodyDiv w:val="1"/>
      <w:marLeft w:val="0"/>
      <w:marRight w:val="0"/>
      <w:marTop w:val="0"/>
      <w:marBottom w:val="0"/>
      <w:divBdr>
        <w:top w:val="none" w:sz="0" w:space="0" w:color="auto"/>
        <w:left w:val="none" w:sz="0" w:space="0" w:color="auto"/>
        <w:bottom w:val="none" w:sz="0" w:space="0" w:color="auto"/>
        <w:right w:val="none" w:sz="0" w:space="0" w:color="auto"/>
      </w:divBdr>
    </w:div>
    <w:div w:id="808398322">
      <w:bodyDiv w:val="1"/>
      <w:marLeft w:val="0"/>
      <w:marRight w:val="0"/>
      <w:marTop w:val="0"/>
      <w:marBottom w:val="0"/>
      <w:divBdr>
        <w:top w:val="none" w:sz="0" w:space="0" w:color="auto"/>
        <w:left w:val="none" w:sz="0" w:space="0" w:color="auto"/>
        <w:bottom w:val="none" w:sz="0" w:space="0" w:color="auto"/>
        <w:right w:val="none" w:sz="0" w:space="0" w:color="auto"/>
      </w:divBdr>
    </w:div>
    <w:div w:id="155084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frefs666@student.liu.se" TargetMode="External"/><Relationship Id="rId18" Type="http://schemas.openxmlformats.org/officeDocument/2006/relationships/footer" Target="footer3.xml"/><Relationship Id="rId26" Type="http://schemas.openxmlformats.org/officeDocument/2006/relationships/image" Target="media/image6.png"/><Relationship Id="rId39" Type="http://schemas.openxmlformats.org/officeDocument/2006/relationships/hyperlink" Target="https://docs.isy.liu.se/twiki/pub/VanHeden/DataSheets/MLX90609_datasheet.pdf"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s://docs.isy.liu.se/twiki/pub/VanHeden/DataSheets/firefly.pdf%20%202015-10-22" TargetMode="External"/><Relationship Id="rId42" Type="http://schemas.openxmlformats.org/officeDocument/2006/relationships/hyperlink" Target="https://docs.isy.liu.se/twiki/pub/VanHeden/DataSheets/lasermodul.pdf" TargetMode="External"/><Relationship Id="rId7" Type="http://schemas.openxmlformats.org/officeDocument/2006/relationships/endnotes" Target="endnotes.xml"/><Relationship Id="rId12" Type="http://schemas.openxmlformats.org/officeDocument/2006/relationships/hyperlink" Target="mailto:eries555@student.liu.se" TargetMode="External"/><Relationship Id="rId17" Type="http://schemas.openxmlformats.org/officeDocument/2006/relationships/footer" Target="footer2.xml"/><Relationship Id="rId25" Type="http://schemas.openxmlformats.org/officeDocument/2006/relationships/image" Target="media/image5.jpeg"/><Relationship Id="rId33" Type="http://schemas.openxmlformats.org/officeDocument/2006/relationships/image" Target="media/image13.jpeg"/><Relationship Id="rId38" Type="http://schemas.openxmlformats.org/officeDocument/2006/relationships/hyperlink" Target="https://docs.isy.liu.se/twiki/pub/VanHeden/DataSheets/irm-8601s.pdf"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9.png"/><Relationship Id="rId41" Type="http://schemas.openxmlformats.org/officeDocument/2006/relationships/hyperlink" Target="https://docs.isy.liu.se/twiki/pub/VanHeden/DataSheets/terminator_pre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rds444@student.liu.se" TargetMode="External"/><Relationship Id="rId24" Type="http://schemas.openxmlformats.org/officeDocument/2006/relationships/hyperlink" Target="https://docs.isy.liu.se/twiki/bin/view/VanHeden/BlueTooth" TargetMode="External"/><Relationship Id="rId32" Type="http://schemas.openxmlformats.org/officeDocument/2006/relationships/image" Target="media/image12.png"/><Relationship Id="rId37" Type="http://schemas.openxmlformats.org/officeDocument/2006/relationships/hyperlink" Target="https://docs.isy.liu.se/twiki/pub/VanHeden/DataSheets/srf04.pdf" TargetMode="External"/><Relationship Id="rId40" Type="http://schemas.openxmlformats.org/officeDocument/2006/relationships/hyperlink" Target="https://docs.isy.liu.se/twiki/pub/VanHeden/DataSheets/laserdetektor_modul.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hyperlink" Target="https://docs.isy.liu.se/twiki/pub/VanHeden/DataSheets/reflex_sensor.pdf" TargetMode="External"/><Relationship Id="rId10" Type="http://schemas.openxmlformats.org/officeDocument/2006/relationships/hyperlink" Target="mailto:eabs222@student.liu.se" TargetMode="External"/><Relationship Id="rId19" Type="http://schemas.openxmlformats.org/officeDocument/2006/relationships/header" Target="header4.xml"/><Relationship Id="rId31" Type="http://schemas.openxmlformats.org/officeDocument/2006/relationships/image" Target="media/image11.png"/><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omass@isy.liu.se" TargetMode="External"/><Relationship Id="rId22" Type="http://schemas.openxmlformats.org/officeDocument/2006/relationships/image" Target="media/image3.jpeg"/><Relationship Id="rId27" Type="http://schemas.openxmlformats.org/officeDocument/2006/relationships/image" Target="media/image7.png"/><Relationship Id="rId30" Type="http://schemas.openxmlformats.org/officeDocument/2006/relationships/image" Target="media/image10.jpeg"/><Relationship Id="rId35" Type="http://schemas.openxmlformats.org/officeDocument/2006/relationships/hyperlink" Target="https://docs.isy.liu.se/twiki/bin/view/VanHeden/RS232" TargetMode="External"/><Relationship Id="rId43" Type="http://schemas.openxmlformats.org/officeDocument/2006/relationships/hyperlink" Target="https://docs.isy.liu.se/twiki/pub/VanHeden/DataSheets/sir204.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978F3-2B9D-4E65-AE39-79B0BC3F4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23</Pages>
  <Words>4039</Words>
  <Characters>21412</Characters>
  <Application>Microsoft Office Word</Application>
  <DocSecurity>0</DocSecurity>
  <Lines>178</Lines>
  <Paragraphs>50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Linköpings universitet</Company>
  <LinksUpToDate>false</LinksUpToDate>
  <CharactersWithSpaces>25401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18</cp:revision>
  <dcterms:created xsi:type="dcterms:W3CDTF">2015-11-20T12:34:00Z</dcterms:created>
  <dcterms:modified xsi:type="dcterms:W3CDTF">2015-11-27T14:40:00Z</dcterms:modified>
</cp:coreProperties>
</file>